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document_image_rId3.png" ContentType="image/png"/>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d5a5173" w14:textId="d5a5173">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утверждении Правил признания документов об образовании</w:t>
      </w:r>
    </w:p>
    <w:p>
      <w:pPr>
        <w:spacing w:after="0"/>
        <w:ind w:left="0"/>
        <w:jc w:val="both"/>
      </w:pPr>
      <w:r>
        <w:rPr>
          <w:rFonts w:ascii="Times New Roman"/>
          <w:b w:val="false"/>
          <w:i w:val="false"/>
          <w:color w:val="000000"/>
          <w:sz w:val="28"/>
        </w:rPr>
        <w:t>Приказ Министра науки и высшего образования Республики Казахстан от 12 июня 2023 года № 268. Зарегистрирован в Министерстве юстиции Республики Казахстан 15 июня 2023 года № 32800.</w:t>
      </w:r>
    </w:p>
    <w:p>
      <w:pPr>
        <w:spacing w:after="0"/>
        <w:ind w:left="0"/>
        <w:jc w:val="both"/>
      </w:pPr>
      <w:bookmarkStart w:name="z4" w:id="0"/>
      <w:r>
        <w:rPr>
          <w:rFonts w:ascii="Times New Roman"/>
          <w:b w:val="false"/>
          <w:i w:val="false"/>
          <w:color w:val="000000"/>
          <w:sz w:val="28"/>
        </w:rPr>
        <w:t xml:space="preserve">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27 и </w:t>
      </w:r>
      <w:r>
        <w:rPr>
          <w:rFonts w:ascii="Times New Roman"/>
          <w:b w:val="false"/>
          <w:i w:val="false"/>
          <w:color w:val="000000"/>
          <w:sz w:val="28"/>
        </w:rPr>
        <w:t>статьей 36</w:t>
      </w:r>
      <w:r>
        <w:rPr>
          <w:rFonts w:ascii="Times New Roman"/>
          <w:b w:val="false"/>
          <w:i w:val="false"/>
          <w:color w:val="000000"/>
          <w:sz w:val="28"/>
        </w:rPr>
        <w:t xml:space="preserve"> Закона Республики Казахстан "О правовых актах", </w:t>
      </w:r>
      <w:r>
        <w:rPr>
          <w:rFonts w:ascii="Times New Roman"/>
          <w:b w:val="false"/>
          <w:i w:val="false"/>
          <w:color w:val="000000"/>
          <w:sz w:val="28"/>
        </w:rPr>
        <w:t>Указом</w:t>
      </w:r>
      <w:r>
        <w:rPr>
          <w:rFonts w:ascii="Times New Roman"/>
          <w:b w:val="false"/>
          <w:i w:val="false"/>
          <w:color w:val="000000"/>
          <w:sz w:val="28"/>
        </w:rPr>
        <w:t xml:space="preserve"> Президента Республики Казахстан от 11 июня 2022 года № 917 "О мерах по дальнейшему совершенствованию системы государственного управления Республики Казахстан", </w:t>
      </w:r>
      <w:r>
        <w:rPr>
          <w:rFonts w:ascii="Times New Roman"/>
          <w:b w:val="false"/>
          <w:i w:val="false"/>
          <w:color w:val="000000"/>
          <w:sz w:val="28"/>
        </w:rPr>
        <w:t>подпунктом 31)</w:t>
      </w:r>
      <w:r>
        <w:rPr>
          <w:rFonts w:ascii="Times New Roman"/>
          <w:b w:val="false"/>
          <w:i w:val="false"/>
          <w:color w:val="000000"/>
          <w:sz w:val="28"/>
        </w:rPr>
        <w:t xml:space="preserve"> пункта 15 постановления Правительства Республики Казахстан от 19 августа 2022 года № 580 "О некоторых вопросах Министерства науки и высшего образования Республики Казахстан" ПРИКАЗЫВАЮ:</w:t>
      </w:r>
    </w:p>
    <w:bookmarkEnd w:id="0"/>
    <w:bookmarkStart w:name="z5" w:id="1"/>
    <w:p>
      <w:pPr>
        <w:spacing w:after="0"/>
        <w:ind w:left="0"/>
        <w:jc w:val="both"/>
      </w:pPr>
      <w:r>
        <w:rPr>
          <w:rFonts w:ascii="Times New Roman"/>
          <w:b w:val="false"/>
          <w:i w:val="false"/>
          <w:color w:val="000000"/>
          <w:sz w:val="28"/>
        </w:rPr>
        <w:t xml:space="preserve">
      1. Утвердить прилагаемые </w:t>
      </w:r>
      <w:r>
        <w:rPr>
          <w:rFonts w:ascii="Times New Roman"/>
          <w:b w:val="false"/>
          <w:i w:val="false"/>
          <w:color w:val="000000"/>
          <w:sz w:val="28"/>
        </w:rPr>
        <w:t>Правила</w:t>
      </w:r>
      <w:r>
        <w:rPr>
          <w:rFonts w:ascii="Times New Roman"/>
          <w:b w:val="false"/>
          <w:i w:val="false"/>
          <w:color w:val="000000"/>
          <w:sz w:val="28"/>
        </w:rPr>
        <w:t xml:space="preserve"> признания документов об образовании.</w:t>
      </w:r>
    </w:p>
    <w:bookmarkEnd w:id="1"/>
    <w:bookmarkStart w:name="z6" w:id="2"/>
    <w:p>
      <w:pPr>
        <w:spacing w:after="0"/>
        <w:ind w:left="0"/>
        <w:jc w:val="both"/>
      </w:pPr>
      <w:r>
        <w:rPr>
          <w:rFonts w:ascii="Times New Roman"/>
          <w:b w:val="false"/>
          <w:i w:val="false"/>
          <w:color w:val="000000"/>
          <w:sz w:val="28"/>
        </w:rPr>
        <w:t>
      2. Комитету по обеспечению качества в сфере науки и высшего образования Министерства науки и высшего образования Республики Казахстан в установленном законодательством Республики Казахстан порядке обеспечить:</w:t>
      </w:r>
    </w:p>
    <w:bookmarkEnd w:id="2"/>
    <w:bookmarkStart w:name="z7" w:id="3"/>
    <w:p>
      <w:pPr>
        <w:spacing w:after="0"/>
        <w:ind w:left="0"/>
        <w:jc w:val="both"/>
      </w:pPr>
      <w:r>
        <w:rPr>
          <w:rFonts w:ascii="Times New Roman"/>
          <w:b w:val="false"/>
          <w:i w:val="false"/>
          <w:color w:val="000000"/>
          <w:sz w:val="28"/>
        </w:rPr>
        <w:t>
      1) государственную регистрацию настоящего приказа в Министерстве юстиции Республики Казахстан;</w:t>
      </w:r>
    </w:p>
    <w:bookmarkEnd w:id="3"/>
    <w:bookmarkStart w:name="z8" w:id="4"/>
    <w:p>
      <w:pPr>
        <w:spacing w:after="0"/>
        <w:ind w:left="0"/>
        <w:jc w:val="both"/>
      </w:pPr>
      <w:r>
        <w:rPr>
          <w:rFonts w:ascii="Times New Roman"/>
          <w:b w:val="false"/>
          <w:i w:val="false"/>
          <w:color w:val="000000"/>
          <w:sz w:val="28"/>
        </w:rPr>
        <w:t>
      2) размещение настоящего приказа на интернет-ресурсе Министерства науки и высшего образования Республики Казахстан после его официального опубликования;</w:t>
      </w:r>
    </w:p>
    <w:bookmarkEnd w:id="4"/>
    <w:bookmarkStart w:name="z9" w:id="5"/>
    <w:p>
      <w:pPr>
        <w:spacing w:after="0"/>
        <w:ind w:left="0"/>
        <w:jc w:val="both"/>
      </w:pPr>
      <w:r>
        <w:rPr>
          <w:rFonts w:ascii="Times New Roman"/>
          <w:b w:val="false"/>
          <w:i w:val="false"/>
          <w:color w:val="000000"/>
          <w:sz w:val="28"/>
        </w:rPr>
        <w:t>
      3) в течение десяти рабочих дней после государственной регистрации настоящего приказа представление в Юридический департамент Министерства науки и высшего образования Республики Казахстан сведений об исполнении мероприятий, предусмотренных подпунктами 1) и 2) настоящего пункта.</w:t>
      </w:r>
    </w:p>
    <w:bookmarkEnd w:id="5"/>
    <w:bookmarkStart w:name="z10" w:id="6"/>
    <w:p>
      <w:pPr>
        <w:spacing w:after="0"/>
        <w:ind w:left="0"/>
        <w:jc w:val="both"/>
      </w:pPr>
      <w:r>
        <w:rPr>
          <w:rFonts w:ascii="Times New Roman"/>
          <w:b w:val="false"/>
          <w:i w:val="false"/>
          <w:color w:val="000000"/>
          <w:sz w:val="28"/>
        </w:rPr>
        <w:t>
      3. Контроль за исполнением настоящего приказа возложить на курирующего вице-министра науки и высшего образования Республики Казахстан.</w:t>
      </w:r>
    </w:p>
    <w:bookmarkEnd w:id="6"/>
    <w:bookmarkStart w:name="z11" w:id="7"/>
    <w:p>
      <w:pPr>
        <w:spacing w:after="0"/>
        <w:ind w:left="0"/>
        <w:jc w:val="both"/>
      </w:pPr>
      <w:r>
        <w:rPr>
          <w:rFonts w:ascii="Times New Roman"/>
          <w:b w:val="false"/>
          <w:i w:val="false"/>
          <w:color w:val="000000"/>
          <w:sz w:val="28"/>
        </w:rPr>
        <w:t>
      4. Настоящий приказ вводится в действие по истечении десяти календарных дней после дня его первого официального опубликования.</w:t>
      </w:r>
    </w:p>
    <w:bookmarkEnd w:id="7"/>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w:t>
            </w:r>
            <w:r>
              <w:rPr>
                <w:rFonts w:ascii="Times New Roman"/>
                <w:b w:val="false"/>
                <w:i/>
                <w:color w:val="000000"/>
                <w:sz w:val="20"/>
              </w:rPr>
              <w:t>Министр науки и высшего образования</w:t>
            </w:r>
          </w:p>
          <w:p>
            <w:pPr>
              <w:spacing w:after="20"/>
              <w:ind w:left="20"/>
              <w:jc w:val="both"/>
            </w:pPr>
          </w:p>
          <w:p>
            <w:pPr>
              <w:spacing w:after="0"/>
              <w:ind w:left="0"/>
              <w:jc w:val="left"/>
            </w:pPr>
          </w:p>
          <w:p>
            <w:pPr>
              <w:spacing w:after="20"/>
              <w:ind w:left="20"/>
              <w:jc w:val="both"/>
            </w:pPr>
            <w:r>
              <w:rPr>
                <w:rFonts w:ascii="Times New Roman"/>
                <w:b w:val="false"/>
                <w:i/>
                <w:color w:val="000000"/>
                <w:sz w:val="20"/>
              </w:rPr>
              <w:t xml:space="preserve">Республики Казахстан </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С. Нурбек</w:t>
            </w:r>
            <w:r>
              <w:rPr>
                <w:rFonts w:ascii="Times New Roman"/>
                <w:b w:val="false"/>
                <w:i w:val="false"/>
                <w:color w:val="000000"/>
                <w:sz w:val="20"/>
              </w:rPr>
              <w:t>
</w:t>
            </w:r>
          </w:p>
        </w:tc>
      </w:tr>
    </w:tbl>
    <w:p>
      <w:pPr>
        <w:spacing w:after="0"/>
        <w:ind w:left="0"/>
        <w:jc w:val="both"/>
      </w:pPr>
      <w:bookmarkStart w:name="z13" w:id="8"/>
      <w:r>
        <w:rPr>
          <w:rFonts w:ascii="Times New Roman"/>
          <w:b w:val="false"/>
          <w:i w:val="false"/>
          <w:color w:val="000000"/>
          <w:sz w:val="28"/>
        </w:rPr>
        <w:t>
       "СОГЛАСОВАН"</w:t>
      </w:r>
    </w:p>
    <w:bookmarkEnd w:id="8"/>
    <w:p>
      <w:pPr>
        <w:spacing w:after="0"/>
        <w:ind w:left="0"/>
        <w:jc w:val="both"/>
      </w:pPr>
      <w:r>
        <w:rPr>
          <w:rFonts w:ascii="Times New Roman"/>
          <w:b w:val="false"/>
          <w:i w:val="false"/>
          <w:color w:val="000000"/>
          <w:sz w:val="28"/>
        </w:rPr>
        <w:t>Министерство цифрового развития,</w:t>
      </w:r>
    </w:p>
    <w:p>
      <w:pPr>
        <w:spacing w:after="0"/>
        <w:ind w:left="0"/>
        <w:jc w:val="both"/>
      </w:pPr>
      <w:r>
        <w:rPr>
          <w:rFonts w:ascii="Times New Roman"/>
          <w:b w:val="false"/>
          <w:i w:val="false"/>
          <w:color w:val="000000"/>
          <w:sz w:val="28"/>
        </w:rPr>
        <w:t>инноваций и аэрокосмической</w:t>
      </w:r>
    </w:p>
    <w:p>
      <w:pPr>
        <w:spacing w:after="0"/>
        <w:ind w:left="0"/>
        <w:jc w:val="both"/>
      </w:pPr>
      <w:r>
        <w:rPr>
          <w:rFonts w:ascii="Times New Roman"/>
          <w:b w:val="false"/>
          <w:i w:val="false"/>
          <w:color w:val="000000"/>
          <w:sz w:val="28"/>
        </w:rPr>
        <w:t>промышленности Республики Казахстан</w:t>
      </w:r>
    </w:p>
    <w:p>
      <w:pPr>
        <w:spacing w:after="0"/>
        <w:ind w:left="0"/>
        <w:jc w:val="both"/>
      </w:pPr>
      <w:r>
        <w:rPr>
          <w:rFonts w:ascii="Times New Roman"/>
          <w:b w:val="false"/>
          <w:i w:val="false"/>
          <w:color w:val="000000"/>
          <w:sz w:val="28"/>
        </w:rPr>
        <w:t>__________________</w:t>
      </w:r>
    </w:p>
    <w:p>
      <w:pPr>
        <w:spacing w:after="0"/>
        <w:ind w:left="0"/>
        <w:jc w:val="both"/>
      </w:pPr>
      <w:r>
        <w:rPr>
          <w:rFonts w:ascii="Times New Roman"/>
          <w:b w:val="false"/>
          <w:i w:val="false"/>
          <w:color w:val="000000"/>
          <w:sz w:val="28"/>
        </w:rPr>
        <w:t>от "__" _______ 2023 г.</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к приказу</w:t>
            </w:r>
            <w:r>
              <w:br/>
            </w:r>
            <w:r>
              <w:rPr>
                <w:rFonts w:ascii="Times New Roman"/>
                <w:b w:val="false"/>
                <w:i w:val="false"/>
                <w:color w:val="000000"/>
                <w:sz w:val="20"/>
              </w:rPr>
              <w:t>Министр науки и</w:t>
            </w:r>
            <w:r>
              <w:br/>
            </w:r>
            <w:r>
              <w:rPr>
                <w:rFonts w:ascii="Times New Roman"/>
                <w:b w:val="false"/>
                <w:i w:val="false"/>
                <w:color w:val="000000"/>
                <w:sz w:val="20"/>
              </w:rPr>
              <w:t>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12 июня 2023 года № 268</w:t>
            </w:r>
          </w:p>
        </w:tc>
      </w:tr>
    </w:tbl>
    <w:bookmarkStart w:name="z15" w:id="9"/>
    <w:p>
      <w:pPr>
        <w:spacing w:after="0"/>
        <w:ind w:left="0"/>
        <w:jc w:val="left"/>
      </w:pPr>
      <w:r>
        <w:rPr>
          <w:rFonts w:ascii="Times New Roman"/>
          <w:b/>
          <w:i w:val="false"/>
          <w:color w:val="000000"/>
        </w:rPr>
        <w:t xml:space="preserve"> Правила признания документов об образовании</w:t>
      </w:r>
    </w:p>
    <w:bookmarkEnd w:id="9"/>
    <w:bookmarkStart w:name="z16" w:id="10"/>
    <w:p>
      <w:pPr>
        <w:spacing w:after="0"/>
        <w:ind w:left="0"/>
        <w:jc w:val="left"/>
      </w:pPr>
      <w:r>
        <w:rPr>
          <w:rFonts w:ascii="Times New Roman"/>
          <w:b/>
          <w:i w:val="false"/>
          <w:color w:val="000000"/>
        </w:rPr>
        <w:t xml:space="preserve"> Глава 1. Общие положения</w:t>
      </w:r>
    </w:p>
    <w:bookmarkEnd w:id="10"/>
    <w:bookmarkStart w:name="z17" w:id="11"/>
    <w:p>
      <w:pPr>
        <w:spacing w:after="0"/>
        <w:ind w:left="0"/>
        <w:jc w:val="both"/>
      </w:pPr>
      <w:r>
        <w:rPr>
          <w:rFonts w:ascii="Times New Roman"/>
          <w:b w:val="false"/>
          <w:i w:val="false"/>
          <w:color w:val="000000"/>
          <w:sz w:val="28"/>
        </w:rPr>
        <w:t xml:space="preserve">
      1. Настоящие Правила признания документов об образовании (далее – Правила) разработаны в соответствии с подпунктом 1) </w:t>
      </w:r>
      <w:r>
        <w:rPr>
          <w:rFonts w:ascii="Times New Roman"/>
          <w:b w:val="false"/>
          <w:i w:val="false"/>
          <w:color w:val="000000"/>
          <w:sz w:val="28"/>
        </w:rPr>
        <w:t>статьи 10</w:t>
      </w:r>
      <w:r>
        <w:rPr>
          <w:rFonts w:ascii="Times New Roman"/>
          <w:b w:val="false"/>
          <w:i w:val="false"/>
          <w:color w:val="000000"/>
          <w:sz w:val="28"/>
        </w:rPr>
        <w:t xml:space="preserve"> Закона Республики Казахстан "О государственных услугах" (далее – Закон о государственных услугах), в соответствии с </w:t>
      </w:r>
      <w:r>
        <w:rPr>
          <w:rFonts w:ascii="Times New Roman"/>
          <w:b w:val="false"/>
          <w:i w:val="false"/>
          <w:color w:val="000000"/>
          <w:sz w:val="28"/>
        </w:rPr>
        <w:t>подпунктом 31)</w:t>
      </w:r>
      <w:r>
        <w:rPr>
          <w:rFonts w:ascii="Times New Roman"/>
          <w:b w:val="false"/>
          <w:i w:val="false"/>
          <w:color w:val="000000"/>
          <w:sz w:val="28"/>
        </w:rPr>
        <w:t xml:space="preserve"> пункта 15 постановления Правительства Республики Казахстан от 19 августа 2022 года № 580 "О некоторых вопросах Министерства науки и высшего образования Республики Казахстан" и определяют порядок признания документов о высшем и послевузовском образовании физических лиц, получивших образование в зарубежных организациях образования, в том числе их филиалах, а также в научных центрах и лабораториях.</w:t>
      </w:r>
    </w:p>
    <w:bookmarkEnd w:id="11"/>
    <w:bookmarkStart w:name="z18" w:id="12"/>
    <w:p>
      <w:pPr>
        <w:spacing w:after="0"/>
        <w:ind w:left="0"/>
        <w:jc w:val="both"/>
      </w:pPr>
      <w:r>
        <w:rPr>
          <w:rFonts w:ascii="Times New Roman"/>
          <w:b w:val="false"/>
          <w:i w:val="false"/>
          <w:color w:val="000000"/>
          <w:sz w:val="28"/>
        </w:rPr>
        <w:t>
      2. В Правилах используются следующие понятия:</w:t>
      </w:r>
    </w:p>
    <w:bookmarkEnd w:id="12"/>
    <w:bookmarkStart w:name="z19" w:id="13"/>
    <w:p>
      <w:pPr>
        <w:spacing w:after="0"/>
        <w:ind w:left="0"/>
        <w:jc w:val="both"/>
      </w:pPr>
      <w:r>
        <w:rPr>
          <w:rFonts w:ascii="Times New Roman"/>
          <w:b w:val="false"/>
          <w:i w:val="false"/>
          <w:color w:val="000000"/>
          <w:sz w:val="28"/>
        </w:rPr>
        <w:t>
      1) аттестационное дело – пакет документов, направляемый для признания документа о присуждении ученой степени, полученных за рубежом гражданами Республики Казахстан, иностранцами и лицами без гражданства;</w:t>
      </w:r>
    </w:p>
    <w:bookmarkEnd w:id="13"/>
    <w:bookmarkStart w:name="z20" w:id="14"/>
    <w:p>
      <w:pPr>
        <w:spacing w:after="0"/>
        <w:ind w:left="0"/>
        <w:jc w:val="both"/>
      </w:pPr>
      <w:r>
        <w:rPr>
          <w:rFonts w:ascii="Times New Roman"/>
          <w:b w:val="false"/>
          <w:i w:val="false"/>
          <w:color w:val="000000"/>
          <w:sz w:val="28"/>
        </w:rPr>
        <w:t>
      2) признание документов об образовании – официальное подтверждение документов об образовании, выданных зарубежными организациями образования, в том числе их филиалами, а также научными центрами и лабораториями;</w:t>
      </w:r>
    </w:p>
    <w:bookmarkEnd w:id="14"/>
    <w:bookmarkStart w:name="z21" w:id="15"/>
    <w:p>
      <w:pPr>
        <w:spacing w:after="0"/>
        <w:ind w:left="0"/>
        <w:jc w:val="both"/>
      </w:pPr>
      <w:r>
        <w:rPr>
          <w:rFonts w:ascii="Times New Roman"/>
          <w:b w:val="false"/>
          <w:i w:val="false"/>
          <w:color w:val="000000"/>
          <w:sz w:val="28"/>
        </w:rPr>
        <w:t>
      3) Единый контакт-центр – юридическое лицо, определенное уполномоченным органом в сфере оказания государственных услуг, выполняющее функции информационно-справочной службы по предоставлению услугополучателям информации по вопросам оказания государственных и иных услуг, а также государственным органам – информации по вопросам оказания информационно-коммуникационных услуг;</w:t>
      </w:r>
    </w:p>
    <w:bookmarkEnd w:id="15"/>
    <w:bookmarkStart w:name="z22" w:id="16"/>
    <w:p>
      <w:pPr>
        <w:spacing w:after="0"/>
        <w:ind w:left="0"/>
        <w:jc w:val="both"/>
      </w:pPr>
      <w:r>
        <w:rPr>
          <w:rFonts w:ascii="Times New Roman"/>
          <w:b w:val="false"/>
          <w:i w:val="false"/>
          <w:color w:val="000000"/>
          <w:sz w:val="28"/>
        </w:rPr>
        <w:t>
      4) диссертация – квалификационная научная работа, защищенная по конкретной специальности/образовательной программе по подготовке доктора философии (PhD), доктора по профилю, кандидата наук, доктора наук, хабилитированного доктора;</w:t>
      </w:r>
    </w:p>
    <w:bookmarkEnd w:id="16"/>
    <w:bookmarkStart w:name="z23" w:id="17"/>
    <w:p>
      <w:pPr>
        <w:spacing w:after="0"/>
        <w:ind w:left="0"/>
        <w:jc w:val="both"/>
      </w:pPr>
      <w:r>
        <w:rPr>
          <w:rFonts w:ascii="Times New Roman"/>
          <w:b w:val="false"/>
          <w:i w:val="false"/>
          <w:color w:val="000000"/>
          <w:sz w:val="28"/>
        </w:rPr>
        <w:t>
      5) экспертная оценка – официальное установление равнозначности зарубежного документа об образовании с учетом национального законодательства и предоставление его обладателю академических и (или) профессиональных прав в целях доступа к продолжению обучения и (или) трудоустройству;</w:t>
      </w:r>
    </w:p>
    <w:bookmarkEnd w:id="17"/>
    <w:bookmarkStart w:name="z24" w:id="18"/>
    <w:p>
      <w:pPr>
        <w:spacing w:after="0"/>
        <w:ind w:left="0"/>
        <w:jc w:val="both"/>
      </w:pPr>
      <w:r>
        <w:rPr>
          <w:rFonts w:ascii="Times New Roman"/>
          <w:b w:val="false"/>
          <w:i w:val="false"/>
          <w:color w:val="000000"/>
          <w:sz w:val="28"/>
        </w:rPr>
        <w:t>
      6) доктор философии (PhD), доктор по профилю – степени, присуждаемые лицам, освоившим программу докторантуры по научно-педагогическому направлению или соответствующей сфере профессиональной деятельности и защитившим диссертацию в Республике Казахстан или за ее пределами, признанные в порядке, установленном законодательством Республики Казахстан;</w:t>
      </w:r>
    </w:p>
    <w:bookmarkEnd w:id="18"/>
    <w:bookmarkStart w:name="z25" w:id="19"/>
    <w:p>
      <w:pPr>
        <w:spacing w:after="0"/>
        <w:ind w:left="0"/>
        <w:jc w:val="both"/>
      </w:pPr>
      <w:r>
        <w:rPr>
          <w:rFonts w:ascii="Times New Roman"/>
          <w:b w:val="false"/>
          <w:i w:val="false"/>
          <w:color w:val="000000"/>
          <w:sz w:val="28"/>
        </w:rPr>
        <w:t>
      7) сервис цифровых документов – объект информационно-коммуникационной инфраструктуры "электронного правительства", закрепленный за оператором и предназначенный для отображения и использования документов в электронном виде, сформированных на основании сведений из объектов информатизации.</w:t>
      </w:r>
    </w:p>
    <w:bookmarkEnd w:id="19"/>
    <w:bookmarkStart w:name="z26" w:id="20"/>
    <w:p>
      <w:pPr>
        <w:spacing w:after="0"/>
        <w:ind w:left="0"/>
        <w:jc w:val="both"/>
      </w:pPr>
      <w:r>
        <w:rPr>
          <w:rFonts w:ascii="Times New Roman"/>
          <w:b w:val="false"/>
          <w:i w:val="false"/>
          <w:color w:val="000000"/>
          <w:sz w:val="28"/>
        </w:rPr>
        <w:t>
      3. Признание документов об образовании осуществляется по отношению к физическому лицу (далее – услугополучатель).</w:t>
      </w:r>
    </w:p>
    <w:bookmarkEnd w:id="20"/>
    <w:bookmarkStart w:name="z27" w:id="21"/>
    <w:p>
      <w:pPr>
        <w:spacing w:after="0"/>
        <w:ind w:left="0"/>
        <w:jc w:val="both"/>
      </w:pPr>
      <w:r>
        <w:rPr>
          <w:rFonts w:ascii="Times New Roman"/>
          <w:b w:val="false"/>
          <w:i w:val="false"/>
          <w:color w:val="000000"/>
          <w:sz w:val="28"/>
        </w:rPr>
        <w:t>
      4. Государственная услуга "Признание документов о высшем и послевузовском образовании" (далее – государственная услуга) оказывается Республиканским государственным предприятием на праве хозяйственного ведения "Национальный центр развития высшего образования" Министерства науки и высшего образования Республики Казахстан (далее – услугодатель).</w:t>
      </w:r>
    </w:p>
    <w:bookmarkEnd w:id="21"/>
    <w:bookmarkStart w:name="z28" w:id="22"/>
    <w:p>
      <w:pPr>
        <w:spacing w:after="0"/>
        <w:ind w:left="0"/>
        <w:jc w:val="both"/>
      </w:pPr>
      <w:r>
        <w:rPr>
          <w:rFonts w:ascii="Times New Roman"/>
          <w:b w:val="false"/>
          <w:i w:val="false"/>
          <w:color w:val="000000"/>
          <w:sz w:val="28"/>
        </w:rPr>
        <w:t>
      Решение о признании документа об образовании принимается услугодателем.</w:t>
      </w:r>
    </w:p>
    <w:bookmarkEnd w:id="22"/>
    <w:bookmarkStart w:name="z29" w:id="23"/>
    <w:p>
      <w:pPr>
        <w:spacing w:after="0"/>
        <w:ind w:left="0"/>
        <w:jc w:val="both"/>
      </w:pPr>
      <w:r>
        <w:rPr>
          <w:rFonts w:ascii="Times New Roman"/>
          <w:b w:val="false"/>
          <w:i w:val="false"/>
          <w:color w:val="000000"/>
          <w:sz w:val="28"/>
        </w:rPr>
        <w:t xml:space="preserve">
      5. Услугодатель обеспечивает внесение сведений о стадии оказания государственной услуги в информационную систему мониторинга оказания государственных услуг согласно подпункту 11) </w:t>
      </w:r>
      <w:r>
        <w:rPr>
          <w:rFonts w:ascii="Times New Roman"/>
          <w:b w:val="false"/>
          <w:i w:val="false"/>
          <w:color w:val="000000"/>
          <w:sz w:val="28"/>
        </w:rPr>
        <w:t>пункта 2</w:t>
      </w:r>
      <w:r>
        <w:rPr>
          <w:rFonts w:ascii="Times New Roman"/>
          <w:b w:val="false"/>
          <w:i w:val="false"/>
          <w:color w:val="000000"/>
          <w:sz w:val="28"/>
        </w:rPr>
        <w:t xml:space="preserve"> статьи 5 Закона о государственных услугах.</w:t>
      </w:r>
    </w:p>
    <w:bookmarkEnd w:id="23"/>
    <w:bookmarkStart w:name="z30" w:id="24"/>
    <w:p>
      <w:pPr>
        <w:spacing w:after="0"/>
        <w:ind w:left="0"/>
        <w:jc w:val="both"/>
      </w:pPr>
      <w:r>
        <w:rPr>
          <w:rFonts w:ascii="Times New Roman"/>
          <w:b w:val="false"/>
          <w:i w:val="false"/>
          <w:color w:val="000000"/>
          <w:sz w:val="28"/>
        </w:rPr>
        <w:t>
      6. Уполномоченный орган в области науки и высшего образования Республики Казахстан в течение 3 (трех) рабочих дней извещает услугодателей, некоммерческое акционерное общество "Государственная корпорация "Правительство для граждан" (далее – Государственная корпорация), оператора информационно-коммуникационной инфраструктуры "электронного правительства", а также Единый контакт-центр, о внесенных изменениях и дополнениях в настоящие Правила.</w:t>
      </w:r>
    </w:p>
    <w:bookmarkEnd w:id="24"/>
    <w:bookmarkStart w:name="z31" w:id="25"/>
    <w:p>
      <w:pPr>
        <w:spacing w:after="0"/>
        <w:ind w:left="0"/>
        <w:jc w:val="left"/>
      </w:pPr>
      <w:r>
        <w:rPr>
          <w:rFonts w:ascii="Times New Roman"/>
          <w:b/>
          <w:i w:val="false"/>
          <w:color w:val="000000"/>
        </w:rPr>
        <w:t xml:space="preserve"> Глава 2. Порядок признания документов об образовании</w:t>
      </w:r>
    </w:p>
    <w:bookmarkEnd w:id="25"/>
    <w:bookmarkStart w:name="z32" w:id="26"/>
    <w:p>
      <w:pPr>
        <w:spacing w:after="0"/>
        <w:ind w:left="0"/>
        <w:jc w:val="both"/>
      </w:pPr>
      <w:r>
        <w:rPr>
          <w:rFonts w:ascii="Times New Roman"/>
          <w:b w:val="false"/>
          <w:i w:val="false"/>
          <w:color w:val="000000"/>
          <w:sz w:val="28"/>
        </w:rPr>
        <w:t xml:space="preserve">
      7. Для получения государственной услуги услугополучатель направляет услугодателю заявление по форме согласно </w:t>
      </w:r>
      <w:r>
        <w:rPr>
          <w:rFonts w:ascii="Times New Roman"/>
          <w:b w:val="false"/>
          <w:i w:val="false"/>
          <w:color w:val="000000"/>
          <w:sz w:val="28"/>
        </w:rPr>
        <w:t>приложению 1</w:t>
      </w:r>
      <w:r>
        <w:rPr>
          <w:rFonts w:ascii="Times New Roman"/>
          <w:b w:val="false"/>
          <w:i w:val="false"/>
          <w:color w:val="000000"/>
          <w:sz w:val="28"/>
        </w:rPr>
        <w:t xml:space="preserve"> к Правилам с приложением документов, указанных в подпункте 1) пункта 8 </w:t>
      </w:r>
      <w:r>
        <w:rPr>
          <w:rFonts w:ascii="Times New Roman"/>
          <w:b w:val="false"/>
          <w:i w:val="false"/>
          <w:color w:val="000000"/>
          <w:sz w:val="28"/>
        </w:rPr>
        <w:t>подпункте 1)</w:t>
      </w:r>
      <w:r>
        <w:rPr>
          <w:rFonts w:ascii="Times New Roman"/>
          <w:b w:val="false"/>
          <w:i w:val="false"/>
          <w:color w:val="000000"/>
          <w:sz w:val="28"/>
        </w:rPr>
        <w:t xml:space="preserve"> основных требований к оказанию государственной услуги через веб-портал "электронного правительства" (далее – портал) либо через Государственную корпорацию.</w:t>
      </w:r>
    </w:p>
    <w:bookmarkEnd w:id="26"/>
    <w:bookmarkStart w:name="z33" w:id="27"/>
    <w:p>
      <w:pPr>
        <w:spacing w:after="0"/>
        <w:ind w:left="0"/>
        <w:jc w:val="both"/>
      </w:pPr>
      <w:r>
        <w:rPr>
          <w:rFonts w:ascii="Times New Roman"/>
          <w:b w:val="false"/>
          <w:i w:val="false"/>
          <w:color w:val="000000"/>
          <w:sz w:val="28"/>
        </w:rPr>
        <w:t xml:space="preserve">
      При обращении услугополучателя на получение государственной услуги через Государственную корпорацию работник Государственной корпорации осуществляет прием документов и выдает услугополучателю расписку о приеме соответствующих документов, при предоставлении услугополучателем неполного пакета документов, а также документов с истекшим сроком действия отказывает в приеме документов и выдает расписку согласно </w:t>
      </w:r>
      <w:r>
        <w:rPr>
          <w:rFonts w:ascii="Times New Roman"/>
          <w:b w:val="false"/>
          <w:i w:val="false"/>
          <w:color w:val="000000"/>
          <w:sz w:val="28"/>
        </w:rPr>
        <w:t>приложению 2</w:t>
      </w:r>
      <w:r>
        <w:rPr>
          <w:rFonts w:ascii="Times New Roman"/>
          <w:b w:val="false"/>
          <w:i w:val="false"/>
          <w:color w:val="000000"/>
          <w:sz w:val="28"/>
        </w:rPr>
        <w:t xml:space="preserve"> к Правилам. День приема заявлений и документов не входит в срок оказания государственной услуги.</w:t>
      </w:r>
    </w:p>
    <w:bookmarkEnd w:id="27"/>
    <w:bookmarkStart w:name="z34" w:id="28"/>
    <w:p>
      <w:pPr>
        <w:spacing w:after="0"/>
        <w:ind w:left="0"/>
        <w:jc w:val="both"/>
      </w:pPr>
      <w:r>
        <w:rPr>
          <w:rFonts w:ascii="Times New Roman"/>
          <w:b w:val="false"/>
          <w:i w:val="false"/>
          <w:color w:val="000000"/>
          <w:sz w:val="28"/>
        </w:rPr>
        <w:t>
      При направлении заявления через портал сотрудник канцелярии услугодателя в день поступления регистрирует заявление и перенаправляет его курирующему заместителю руководителя, который определяет ответственного сотрудника в течение 1 (одного) рабочего дня. При направлении неполного пакета документов ответственный сотрудник услугодателя отказывает в приеме/в дальнейшем рассмотрении заявления услугополучателя.</w:t>
      </w:r>
    </w:p>
    <w:bookmarkEnd w:id="28"/>
    <w:bookmarkStart w:name="z35" w:id="29"/>
    <w:p>
      <w:pPr>
        <w:spacing w:after="0"/>
        <w:ind w:left="0"/>
        <w:jc w:val="both"/>
      </w:pPr>
      <w:r>
        <w:rPr>
          <w:rFonts w:ascii="Times New Roman"/>
          <w:b w:val="false"/>
          <w:i w:val="false"/>
          <w:color w:val="000000"/>
          <w:sz w:val="28"/>
        </w:rPr>
        <w:t xml:space="preserve">
       8. Перечень основных требований к оказанию государственной услуги (далее – Перечень основных требований), включающий характеристики процесса, форму, содержание и результат оказания, а также иные сведения с учетом особенностей предоставления государственной услуги отражен в </w:t>
      </w:r>
      <w:r>
        <w:rPr>
          <w:rFonts w:ascii="Times New Roman"/>
          <w:b w:val="false"/>
          <w:i w:val="false"/>
          <w:color w:val="000000"/>
          <w:sz w:val="28"/>
        </w:rPr>
        <w:t>приложении 3</w:t>
      </w:r>
      <w:r>
        <w:rPr>
          <w:rFonts w:ascii="Times New Roman"/>
          <w:b w:val="false"/>
          <w:i w:val="false"/>
          <w:color w:val="000000"/>
          <w:sz w:val="28"/>
        </w:rPr>
        <w:t xml:space="preserve"> к Правилам.</w:t>
      </w:r>
    </w:p>
    <w:bookmarkEnd w:id="29"/>
    <w:bookmarkStart w:name="z36" w:id="30"/>
    <w:p>
      <w:pPr>
        <w:spacing w:after="0"/>
        <w:ind w:left="0"/>
        <w:jc w:val="left"/>
      </w:pPr>
      <w:r>
        <w:rPr>
          <w:rFonts w:ascii="Times New Roman"/>
          <w:b/>
          <w:i w:val="false"/>
          <w:color w:val="000000"/>
        </w:rPr>
        <w:t xml:space="preserve"> Параграф 1. Порядок признания документов о высшем и послевузовском образовании</w:t>
      </w:r>
    </w:p>
    <w:bookmarkEnd w:id="30"/>
    <w:bookmarkStart w:name="z37" w:id="31"/>
    <w:p>
      <w:pPr>
        <w:spacing w:after="0"/>
        <w:ind w:left="0"/>
        <w:jc w:val="both"/>
      </w:pPr>
      <w:r>
        <w:rPr>
          <w:rFonts w:ascii="Times New Roman"/>
          <w:b w:val="false"/>
          <w:i w:val="false"/>
          <w:color w:val="000000"/>
          <w:sz w:val="28"/>
        </w:rPr>
        <w:t>
      9. Признанию подлежат документы о высшем и послевузовском образовании физических лиц, получивших образование в других государствах и в международных или иностранных учебных заведениях в том числе их филиалах, а также в научных центрах и лабораториях.</w:t>
      </w:r>
    </w:p>
    <w:bookmarkEnd w:id="31"/>
    <w:bookmarkStart w:name="z38" w:id="32"/>
    <w:p>
      <w:pPr>
        <w:spacing w:after="0"/>
        <w:ind w:left="0"/>
        <w:jc w:val="both"/>
      </w:pPr>
      <w:r>
        <w:rPr>
          <w:rFonts w:ascii="Times New Roman"/>
          <w:b w:val="false"/>
          <w:i w:val="false"/>
          <w:color w:val="000000"/>
          <w:sz w:val="28"/>
        </w:rPr>
        <w:t xml:space="preserve">
      Признание документа о присуждении ученой степени производится в соответствии с </w:t>
      </w:r>
      <w:r>
        <w:rPr>
          <w:rFonts w:ascii="Times New Roman"/>
          <w:b w:val="false"/>
          <w:i w:val="false"/>
          <w:color w:val="000000"/>
          <w:sz w:val="28"/>
        </w:rPr>
        <w:t>параграфом 2</w:t>
      </w:r>
      <w:r>
        <w:rPr>
          <w:rFonts w:ascii="Times New Roman"/>
          <w:b w:val="false"/>
          <w:i w:val="false"/>
          <w:color w:val="000000"/>
          <w:sz w:val="28"/>
        </w:rPr>
        <w:t xml:space="preserve"> Правил.</w:t>
      </w:r>
    </w:p>
    <w:bookmarkEnd w:id="32"/>
    <w:bookmarkStart w:name="z39" w:id="33"/>
    <w:p>
      <w:pPr>
        <w:spacing w:after="0"/>
        <w:ind w:left="0"/>
        <w:jc w:val="both"/>
      </w:pPr>
      <w:r>
        <w:rPr>
          <w:rFonts w:ascii="Times New Roman"/>
          <w:b w:val="false"/>
          <w:i w:val="false"/>
          <w:color w:val="000000"/>
          <w:sz w:val="28"/>
        </w:rPr>
        <w:t>
      Признание документов об образовании осуществляется путем установления подлинности документа об образовании, установления наличия у организации образования (научного центра, лаборатории), выдавшей документ об образовании, права на осуществление соответствующей образовательной деятельности на момент его выдачи, проведения экспертной оценки при необходимости.</w:t>
      </w:r>
    </w:p>
    <w:bookmarkEnd w:id="33"/>
    <w:bookmarkStart w:name="z40" w:id="34"/>
    <w:p>
      <w:pPr>
        <w:spacing w:after="0"/>
        <w:ind w:left="0"/>
        <w:jc w:val="both"/>
      </w:pPr>
      <w:r>
        <w:rPr>
          <w:rFonts w:ascii="Times New Roman"/>
          <w:b w:val="false"/>
          <w:i w:val="false"/>
          <w:color w:val="000000"/>
          <w:sz w:val="28"/>
        </w:rPr>
        <w:t>
      10. При поступлении услугодателю полного пакета документов на признание легализованных или апостилированных документов об образовании через портал либо Государственную корпорацию:</w:t>
      </w:r>
    </w:p>
    <w:bookmarkEnd w:id="34"/>
    <w:bookmarkStart w:name="z41" w:id="35"/>
    <w:p>
      <w:pPr>
        <w:spacing w:after="0"/>
        <w:ind w:left="0"/>
        <w:jc w:val="both"/>
      </w:pPr>
      <w:r>
        <w:rPr>
          <w:rFonts w:ascii="Times New Roman"/>
          <w:b w:val="false"/>
          <w:i w:val="false"/>
          <w:color w:val="000000"/>
          <w:sz w:val="28"/>
        </w:rPr>
        <w:t>
      1) сотрудник канцелярии услугодателя в день поступления регистрирует заявление и перенаправляет его курирующему заместителю руководителя, который определяет ответственного сотрудника в течение 1 (одного) рабочего дня;</w:t>
      </w:r>
    </w:p>
    <w:bookmarkEnd w:id="35"/>
    <w:bookmarkStart w:name="z42" w:id="36"/>
    <w:p>
      <w:pPr>
        <w:spacing w:after="0"/>
        <w:ind w:left="0"/>
        <w:jc w:val="both"/>
      </w:pPr>
      <w:r>
        <w:rPr>
          <w:rFonts w:ascii="Times New Roman"/>
          <w:b w:val="false"/>
          <w:i w:val="false"/>
          <w:color w:val="000000"/>
          <w:sz w:val="28"/>
        </w:rPr>
        <w:t>
      2) ответственный сотрудник услугодателя в течение 8 (восьми) рабочих дней проводит процедуру признания документов об образовании в соответствии с международными договорами (соглашениями) по вопросам признания документов об образовании, имеющими юридическую силу на территории Республики Казахстан.</w:t>
      </w:r>
    </w:p>
    <w:bookmarkEnd w:id="36"/>
    <w:bookmarkStart w:name="z43" w:id="37"/>
    <w:p>
      <w:pPr>
        <w:spacing w:after="0"/>
        <w:ind w:left="0"/>
        <w:jc w:val="both"/>
      </w:pPr>
      <w:r>
        <w:rPr>
          <w:rFonts w:ascii="Times New Roman"/>
          <w:b w:val="false"/>
          <w:i w:val="false"/>
          <w:color w:val="000000"/>
          <w:sz w:val="28"/>
        </w:rPr>
        <w:t>
      При поступлении документов о религиозном образовании ответственный сотрудник услугодателя привлекает специалистов соответствующей отрасли.</w:t>
      </w:r>
    </w:p>
    <w:bookmarkEnd w:id="37"/>
    <w:bookmarkStart w:name="z44" w:id="38"/>
    <w:p>
      <w:pPr>
        <w:spacing w:after="0"/>
        <w:ind w:left="0"/>
        <w:jc w:val="both"/>
      </w:pPr>
      <w:r>
        <w:rPr>
          <w:rFonts w:ascii="Times New Roman"/>
          <w:b w:val="false"/>
          <w:i w:val="false"/>
          <w:color w:val="000000"/>
          <w:sz w:val="28"/>
        </w:rPr>
        <w:t>
      При отсутствии международных договоров проводит процедуру признания путем экспертной оценки документа об образовании на соответствие требованиям законодательства Республики Казахстан, при необходимости привлекает специалистов соответствующих отраслей;</w:t>
      </w:r>
    </w:p>
    <w:bookmarkEnd w:id="38"/>
    <w:bookmarkStart w:name="z45" w:id="39"/>
    <w:p>
      <w:pPr>
        <w:spacing w:after="0"/>
        <w:ind w:left="0"/>
        <w:jc w:val="both"/>
      </w:pPr>
      <w:r>
        <w:rPr>
          <w:rFonts w:ascii="Times New Roman"/>
          <w:b w:val="false"/>
          <w:i w:val="false"/>
          <w:color w:val="000000"/>
          <w:sz w:val="28"/>
        </w:rPr>
        <w:t xml:space="preserve">
      3) на основании признания/экспертной оценки ответственного сотрудника услугодателя в течение 2 (двух) рабочих дней издается приказ о признании документа об образовании, либо дается мотивированный ответ об отказе в оказании государственной услуги в соответствии с пунктом 9 </w:t>
      </w:r>
      <w:r>
        <w:rPr>
          <w:rFonts w:ascii="Times New Roman"/>
          <w:b w:val="false"/>
          <w:i w:val="false"/>
          <w:color w:val="000000"/>
          <w:sz w:val="28"/>
        </w:rPr>
        <w:t>Перечня</w:t>
      </w:r>
      <w:r>
        <w:rPr>
          <w:rFonts w:ascii="Times New Roman"/>
          <w:b w:val="false"/>
          <w:i w:val="false"/>
          <w:color w:val="000000"/>
          <w:sz w:val="28"/>
        </w:rPr>
        <w:t xml:space="preserve"> основных требований; </w:t>
      </w:r>
    </w:p>
    <w:bookmarkEnd w:id="39"/>
    <w:bookmarkStart w:name="z46" w:id="40"/>
    <w:p>
      <w:pPr>
        <w:spacing w:after="0"/>
        <w:ind w:left="0"/>
        <w:jc w:val="both"/>
      </w:pPr>
      <w:r>
        <w:rPr>
          <w:rFonts w:ascii="Times New Roman"/>
          <w:b w:val="false"/>
          <w:i w:val="false"/>
          <w:color w:val="000000"/>
          <w:sz w:val="28"/>
        </w:rPr>
        <w:t xml:space="preserve">
      4) на основании приказа о признании документа об образовании в течение 2 (двух) рабочих дней оформляется удостоверение о признании документа об образовании по форме согласно </w:t>
      </w:r>
      <w:r>
        <w:rPr>
          <w:rFonts w:ascii="Times New Roman"/>
          <w:b w:val="false"/>
          <w:i w:val="false"/>
          <w:color w:val="000000"/>
          <w:sz w:val="28"/>
        </w:rPr>
        <w:t>приложению 4</w:t>
      </w:r>
      <w:r>
        <w:rPr>
          <w:rFonts w:ascii="Times New Roman"/>
          <w:b w:val="false"/>
          <w:i w:val="false"/>
          <w:color w:val="000000"/>
          <w:sz w:val="28"/>
        </w:rPr>
        <w:t xml:space="preserve"> или </w:t>
      </w:r>
      <w:r>
        <w:rPr>
          <w:rFonts w:ascii="Times New Roman"/>
          <w:b w:val="false"/>
          <w:i w:val="false"/>
          <w:color w:val="000000"/>
          <w:sz w:val="28"/>
        </w:rPr>
        <w:t>5</w:t>
      </w:r>
      <w:r>
        <w:rPr>
          <w:rFonts w:ascii="Times New Roman"/>
          <w:b w:val="false"/>
          <w:i w:val="false"/>
          <w:color w:val="000000"/>
          <w:sz w:val="28"/>
        </w:rPr>
        <w:t xml:space="preserve"> к Правилам;</w:t>
      </w:r>
    </w:p>
    <w:bookmarkEnd w:id="40"/>
    <w:bookmarkStart w:name="z47" w:id="41"/>
    <w:p>
      <w:pPr>
        <w:spacing w:after="0"/>
        <w:ind w:left="0"/>
        <w:jc w:val="both"/>
      </w:pPr>
      <w:r>
        <w:rPr>
          <w:rFonts w:ascii="Times New Roman"/>
          <w:b w:val="false"/>
          <w:i w:val="false"/>
          <w:color w:val="000000"/>
          <w:sz w:val="28"/>
        </w:rPr>
        <w:t>
      5) результат оказания государственной услуги:</w:t>
      </w:r>
    </w:p>
    <w:bookmarkEnd w:id="41"/>
    <w:bookmarkStart w:name="z48" w:id="42"/>
    <w:p>
      <w:pPr>
        <w:spacing w:after="0"/>
        <w:ind w:left="0"/>
        <w:jc w:val="both"/>
      </w:pPr>
      <w:r>
        <w:rPr>
          <w:rFonts w:ascii="Times New Roman"/>
          <w:b w:val="false"/>
          <w:i w:val="false"/>
          <w:color w:val="000000"/>
          <w:sz w:val="28"/>
        </w:rPr>
        <w:t>
       при обращении через портал электронное удостоверение о признании документа об образовании направляется в "личный кабинет" услугополучателя или уполномоченного представителя на основании электронной копии доверенности в форме электронного документа, подписанного электронной цифровой подписью;</w:t>
      </w:r>
    </w:p>
    <w:bookmarkEnd w:id="42"/>
    <w:bookmarkStart w:name="z49" w:id="43"/>
    <w:p>
      <w:pPr>
        <w:spacing w:after="0"/>
        <w:ind w:left="0"/>
        <w:jc w:val="both"/>
      </w:pPr>
      <w:r>
        <w:rPr>
          <w:rFonts w:ascii="Times New Roman"/>
          <w:b w:val="false"/>
          <w:i w:val="false"/>
          <w:color w:val="000000"/>
          <w:sz w:val="28"/>
        </w:rPr>
        <w:t>
      при обращении через Государственную корпорацию ответственный сотрудник ответственного структурного подразделения подготавливает сопроводительное письмо и направляет удостоверение о признании документа об образовании в Государственную корпорацию. При этом, услугодатель обеспечивает доставку результата государственной услуги в Государственную корпорацию не позднее чем за сутки до истечения срока оказания государственной услуги.</w:t>
      </w:r>
    </w:p>
    <w:bookmarkEnd w:id="43"/>
    <w:bookmarkStart w:name="z50" w:id="44"/>
    <w:p>
      <w:pPr>
        <w:spacing w:after="0"/>
        <w:ind w:left="0"/>
        <w:jc w:val="both"/>
      </w:pPr>
      <w:r>
        <w:rPr>
          <w:rFonts w:ascii="Times New Roman"/>
          <w:b w:val="false"/>
          <w:i w:val="false"/>
          <w:color w:val="000000"/>
          <w:sz w:val="28"/>
        </w:rPr>
        <w:t>
      11. При поступлении услугодателю полного пакета документов на признание не легализованных или не апостилированных документов об образовании через портал либо Государственную корпорацию:</w:t>
      </w:r>
    </w:p>
    <w:bookmarkEnd w:id="44"/>
    <w:bookmarkStart w:name="z51" w:id="45"/>
    <w:p>
      <w:pPr>
        <w:spacing w:after="0"/>
        <w:ind w:left="0"/>
        <w:jc w:val="both"/>
      </w:pPr>
      <w:r>
        <w:rPr>
          <w:rFonts w:ascii="Times New Roman"/>
          <w:b w:val="false"/>
          <w:i w:val="false"/>
          <w:color w:val="000000"/>
          <w:sz w:val="28"/>
        </w:rPr>
        <w:t xml:space="preserve">
      1) сотрудник канцелярии услугодателя в день поступления регистрирует заявление и перенаправляет его курирующему заместителю руководителя, который определяет ответственного сотрудника в течение 1 (одного) рабочего дня. </w:t>
      </w:r>
    </w:p>
    <w:bookmarkEnd w:id="45"/>
    <w:bookmarkStart w:name="z52" w:id="46"/>
    <w:p>
      <w:pPr>
        <w:spacing w:after="0"/>
        <w:ind w:left="0"/>
        <w:jc w:val="both"/>
      </w:pPr>
      <w:r>
        <w:rPr>
          <w:rFonts w:ascii="Times New Roman"/>
          <w:b w:val="false"/>
          <w:i w:val="false"/>
          <w:color w:val="000000"/>
          <w:sz w:val="28"/>
        </w:rPr>
        <w:t>
      2) ответственный сотрудник услугодателя в течение 1 (одного) рабочего дня с момента поступления заявления направляет официальный запрос в зарубежную организацию образования, научный центр или лабораторию с целью получения подтверждения факта выдачи документа об образовании и наличия у организации образования, выдавшей документ об образовании, права на осуществление образовательной деятельности;</w:t>
      </w:r>
    </w:p>
    <w:bookmarkEnd w:id="46"/>
    <w:bookmarkStart w:name="z53" w:id="47"/>
    <w:p>
      <w:pPr>
        <w:spacing w:after="0"/>
        <w:ind w:left="0"/>
        <w:jc w:val="both"/>
      </w:pPr>
      <w:r>
        <w:rPr>
          <w:rFonts w:ascii="Times New Roman"/>
          <w:b w:val="false"/>
          <w:i w:val="false"/>
          <w:color w:val="000000"/>
          <w:sz w:val="28"/>
        </w:rPr>
        <w:t xml:space="preserve">
      3) ответственный сотрудник услугодателя с момента направления официального запроса в течение 8 (восьми) рабочих дней ожидания ответа проводит процедуру признания документов об образовании в соответствии с международными договорами (соглашениями) по вопросам признания документов об образовании, имеющими юридическую силу на территории Республики Казахстан. </w:t>
      </w:r>
    </w:p>
    <w:bookmarkEnd w:id="47"/>
    <w:bookmarkStart w:name="z54" w:id="48"/>
    <w:p>
      <w:pPr>
        <w:spacing w:after="0"/>
        <w:ind w:left="0"/>
        <w:jc w:val="both"/>
      </w:pPr>
      <w:r>
        <w:rPr>
          <w:rFonts w:ascii="Times New Roman"/>
          <w:b w:val="false"/>
          <w:i w:val="false"/>
          <w:color w:val="000000"/>
          <w:sz w:val="28"/>
        </w:rPr>
        <w:t>
      При поступлении документов о религиозном образовании ответственный сотрудник услугодателя привлекает специалистов соответствующей отрасли.</w:t>
      </w:r>
    </w:p>
    <w:bookmarkEnd w:id="48"/>
    <w:bookmarkStart w:name="z55" w:id="49"/>
    <w:p>
      <w:pPr>
        <w:spacing w:after="0"/>
        <w:ind w:left="0"/>
        <w:jc w:val="both"/>
      </w:pPr>
      <w:r>
        <w:rPr>
          <w:rFonts w:ascii="Times New Roman"/>
          <w:b w:val="false"/>
          <w:i w:val="false"/>
          <w:color w:val="000000"/>
          <w:sz w:val="28"/>
        </w:rPr>
        <w:t>
      При отсутствии международных договоров проводит процедуру признания путем экспертной оценки документа об образовании на соответствие требованиям законодательства Республики Казахстан, при необходимости привлекает специалистов соответствующих отраслей;</w:t>
      </w:r>
    </w:p>
    <w:bookmarkEnd w:id="49"/>
    <w:bookmarkStart w:name="z56" w:id="50"/>
    <w:p>
      <w:pPr>
        <w:spacing w:after="0"/>
        <w:ind w:left="0"/>
        <w:jc w:val="both"/>
      </w:pPr>
      <w:r>
        <w:rPr>
          <w:rFonts w:ascii="Times New Roman"/>
          <w:b w:val="false"/>
          <w:i w:val="false"/>
          <w:color w:val="000000"/>
          <w:sz w:val="28"/>
        </w:rPr>
        <w:t xml:space="preserve">
      4) если организация образования, научный центр или лаборатория, выдавшая документ об образовании, в течение 20 (двадцати) рабочих дней не представит ответ на официальный запрос услугодателя (электронной почтой либо официально), ответственный сотрудник услугодателя в течение 2 (двух) рабочих дней оформляет мотивированный ответ об отказе в оказании государственной услуги в соответствии с пунктом 9 </w:t>
      </w:r>
      <w:r>
        <w:rPr>
          <w:rFonts w:ascii="Times New Roman"/>
          <w:b w:val="false"/>
          <w:i w:val="false"/>
          <w:color w:val="000000"/>
          <w:sz w:val="28"/>
        </w:rPr>
        <w:t>Перечня</w:t>
      </w:r>
      <w:r>
        <w:rPr>
          <w:rFonts w:ascii="Times New Roman"/>
          <w:b w:val="false"/>
          <w:i w:val="false"/>
          <w:color w:val="000000"/>
          <w:sz w:val="28"/>
        </w:rPr>
        <w:t xml:space="preserve"> основных требований;</w:t>
      </w:r>
    </w:p>
    <w:bookmarkEnd w:id="50"/>
    <w:bookmarkStart w:name="z57" w:id="51"/>
    <w:p>
      <w:pPr>
        <w:spacing w:after="0"/>
        <w:ind w:left="0"/>
        <w:jc w:val="both"/>
      </w:pPr>
      <w:r>
        <w:rPr>
          <w:rFonts w:ascii="Times New Roman"/>
          <w:b w:val="false"/>
          <w:i w:val="false"/>
          <w:color w:val="000000"/>
          <w:sz w:val="28"/>
        </w:rPr>
        <w:t xml:space="preserve">
      5) при получении ответа на основании признания/экспертной оценки ответственного сотрудника услугодателя в течение 2 (двух) рабочих дней издается приказ о признании документа об образовании, либо дается мотивированный ответ об отказе в оказании государственной услуги в соответствии с пунктом 9 </w:t>
      </w:r>
      <w:r>
        <w:rPr>
          <w:rFonts w:ascii="Times New Roman"/>
          <w:b w:val="false"/>
          <w:i w:val="false"/>
          <w:color w:val="000000"/>
          <w:sz w:val="28"/>
        </w:rPr>
        <w:t>Перечня</w:t>
      </w:r>
      <w:r>
        <w:rPr>
          <w:rFonts w:ascii="Times New Roman"/>
          <w:b w:val="false"/>
          <w:i w:val="false"/>
          <w:color w:val="000000"/>
          <w:sz w:val="28"/>
        </w:rPr>
        <w:t xml:space="preserve"> основных требований; </w:t>
      </w:r>
    </w:p>
    <w:bookmarkEnd w:id="51"/>
    <w:bookmarkStart w:name="z58" w:id="52"/>
    <w:p>
      <w:pPr>
        <w:spacing w:after="0"/>
        <w:ind w:left="0"/>
        <w:jc w:val="both"/>
      </w:pPr>
      <w:r>
        <w:rPr>
          <w:rFonts w:ascii="Times New Roman"/>
          <w:b w:val="false"/>
          <w:i w:val="false"/>
          <w:color w:val="000000"/>
          <w:sz w:val="28"/>
        </w:rPr>
        <w:t xml:space="preserve">
      6) на основании приказа о признании документа об образовании в течение 2 (двух) рабочих дней оформляется удостоверение о признании документа об образовании по форме согласно </w:t>
      </w:r>
      <w:r>
        <w:rPr>
          <w:rFonts w:ascii="Times New Roman"/>
          <w:b w:val="false"/>
          <w:i w:val="false"/>
          <w:color w:val="000000"/>
          <w:sz w:val="28"/>
        </w:rPr>
        <w:t>приложению 4</w:t>
      </w:r>
      <w:r>
        <w:rPr>
          <w:rFonts w:ascii="Times New Roman"/>
          <w:b w:val="false"/>
          <w:i w:val="false"/>
          <w:color w:val="000000"/>
          <w:sz w:val="28"/>
        </w:rPr>
        <w:t xml:space="preserve"> или </w:t>
      </w:r>
      <w:r>
        <w:rPr>
          <w:rFonts w:ascii="Times New Roman"/>
          <w:b w:val="false"/>
          <w:i w:val="false"/>
          <w:color w:val="000000"/>
          <w:sz w:val="28"/>
        </w:rPr>
        <w:t>5</w:t>
      </w:r>
      <w:r>
        <w:rPr>
          <w:rFonts w:ascii="Times New Roman"/>
          <w:b w:val="false"/>
          <w:i w:val="false"/>
          <w:color w:val="000000"/>
          <w:sz w:val="28"/>
        </w:rPr>
        <w:t xml:space="preserve"> к Правилам.</w:t>
      </w:r>
    </w:p>
    <w:bookmarkEnd w:id="52"/>
    <w:bookmarkStart w:name="z59" w:id="53"/>
    <w:p>
      <w:pPr>
        <w:spacing w:after="0"/>
        <w:ind w:left="0"/>
        <w:jc w:val="both"/>
      </w:pPr>
      <w:r>
        <w:rPr>
          <w:rFonts w:ascii="Times New Roman"/>
          <w:b w:val="false"/>
          <w:i w:val="false"/>
          <w:color w:val="000000"/>
          <w:sz w:val="28"/>
        </w:rPr>
        <w:t>
      7) результат оказания государственной услуги:</w:t>
      </w:r>
    </w:p>
    <w:bookmarkEnd w:id="53"/>
    <w:bookmarkStart w:name="z60" w:id="54"/>
    <w:p>
      <w:pPr>
        <w:spacing w:after="0"/>
        <w:ind w:left="0"/>
        <w:jc w:val="both"/>
      </w:pPr>
      <w:r>
        <w:rPr>
          <w:rFonts w:ascii="Times New Roman"/>
          <w:b w:val="false"/>
          <w:i w:val="false"/>
          <w:color w:val="000000"/>
          <w:sz w:val="28"/>
        </w:rPr>
        <w:t>
       при обращении через портал электронное удостоверение о признании документа об образовании направляется в "личный кабинет" услугополучателя или уполномоченного представителя на основании электронной копии доверенности в форме электронного документа, подписанного электронной цифровой подписью;</w:t>
      </w:r>
    </w:p>
    <w:bookmarkEnd w:id="54"/>
    <w:bookmarkStart w:name="z61" w:id="55"/>
    <w:p>
      <w:pPr>
        <w:spacing w:after="0"/>
        <w:ind w:left="0"/>
        <w:jc w:val="both"/>
      </w:pPr>
      <w:r>
        <w:rPr>
          <w:rFonts w:ascii="Times New Roman"/>
          <w:b w:val="false"/>
          <w:i w:val="false"/>
          <w:color w:val="000000"/>
          <w:sz w:val="28"/>
        </w:rPr>
        <w:t>
      при обращении через Государственную корпорацию ответственный сотрудник ответственного структурного подразделения подготавливает сопроводительное письмо и направляет удостоверение о признании документа об образовании в Государственную корпорацию. При этом, услугодатель обеспечивает доставку результата государственной услуги в Государственную корпорацию не позднее чем за сутки до истечения срока оказания государственной услуги.</w:t>
      </w:r>
    </w:p>
    <w:bookmarkEnd w:id="55"/>
    <w:bookmarkStart w:name="z62" w:id="56"/>
    <w:p>
      <w:pPr>
        <w:spacing w:after="0"/>
        <w:ind w:left="0"/>
        <w:jc w:val="both"/>
      </w:pPr>
      <w:r>
        <w:rPr>
          <w:rFonts w:ascii="Times New Roman"/>
          <w:b w:val="false"/>
          <w:i w:val="false"/>
          <w:color w:val="000000"/>
          <w:sz w:val="28"/>
        </w:rPr>
        <w:t>
      12. Документы об образовании, выданные организациями высшего и (или) послевузовского образования (далее – ОВПО), входящими в три международных академических рейтинга и в число первых 250 (двухсот пятидесяти) позиций двух и более из них (мировой рейтинг лучших университетов мира Квакарелли Саймондс (QS World University Rankings, КьюЭс Ворлд Юниверсити Ранкинг), академический рейтинг университетов мира (Academic Ranking of World Universities, Академик Ранкинг оф Ворлд Юниверситиес), рейтинг лучших университетов мира по версии издания Таймс (Times Higher Education World University Rankings, Таймс Хайер Едукейшн Ворлд Юниверсити Ранкинг), признаются только путем установления подлинности документа об образовании.</w:t>
      </w:r>
    </w:p>
    <w:bookmarkEnd w:id="56"/>
    <w:bookmarkStart w:name="z63" w:id="57"/>
    <w:p>
      <w:pPr>
        <w:spacing w:after="0"/>
        <w:ind w:left="0"/>
        <w:jc w:val="both"/>
      </w:pPr>
      <w:r>
        <w:rPr>
          <w:rFonts w:ascii="Times New Roman"/>
          <w:b w:val="false"/>
          <w:i w:val="false"/>
          <w:color w:val="000000"/>
          <w:sz w:val="28"/>
        </w:rPr>
        <w:t xml:space="preserve">
      Документы об образовании ОВПО, указанные в части первой настоящего пункта, признаются только путем установления подлинности документа об образования на момент выдачи. Признание осуществляется на основании выдачи услугодателем удостоверения по форме согласно </w:t>
      </w:r>
      <w:r>
        <w:rPr>
          <w:rFonts w:ascii="Times New Roman"/>
          <w:b w:val="false"/>
          <w:i w:val="false"/>
          <w:color w:val="000000"/>
          <w:sz w:val="28"/>
        </w:rPr>
        <w:t>приложению 4</w:t>
      </w:r>
      <w:r>
        <w:rPr>
          <w:rFonts w:ascii="Times New Roman"/>
          <w:b w:val="false"/>
          <w:i w:val="false"/>
          <w:color w:val="000000"/>
          <w:sz w:val="28"/>
        </w:rPr>
        <w:t xml:space="preserve"> к Правилам.</w:t>
      </w:r>
    </w:p>
    <w:bookmarkEnd w:id="57"/>
    <w:bookmarkStart w:name="z64" w:id="58"/>
    <w:p>
      <w:pPr>
        <w:spacing w:after="0"/>
        <w:ind w:left="0"/>
        <w:jc w:val="both"/>
      </w:pPr>
      <w:r>
        <w:rPr>
          <w:rFonts w:ascii="Times New Roman"/>
          <w:b w:val="false"/>
          <w:i w:val="false"/>
          <w:color w:val="000000"/>
          <w:sz w:val="28"/>
        </w:rPr>
        <w:t>
      13. Процедуру признания документов об образовании не проходят следующие лица:</w:t>
      </w:r>
    </w:p>
    <w:bookmarkEnd w:id="58"/>
    <w:bookmarkStart w:name="z65" w:id="59"/>
    <w:p>
      <w:pPr>
        <w:spacing w:after="0"/>
        <w:ind w:left="0"/>
        <w:jc w:val="both"/>
      </w:pPr>
      <w:r>
        <w:rPr>
          <w:rFonts w:ascii="Times New Roman"/>
          <w:b w:val="false"/>
          <w:i w:val="false"/>
          <w:color w:val="000000"/>
          <w:sz w:val="28"/>
        </w:rPr>
        <w:t>
      1) обладатели международной стипендии "Болашак";</w:t>
      </w:r>
    </w:p>
    <w:bookmarkEnd w:id="59"/>
    <w:bookmarkStart w:name="z66" w:id="60"/>
    <w:p>
      <w:pPr>
        <w:spacing w:after="0"/>
        <w:ind w:left="0"/>
        <w:jc w:val="both"/>
      </w:pPr>
      <w:r>
        <w:rPr>
          <w:rFonts w:ascii="Times New Roman"/>
          <w:b w:val="false"/>
          <w:i w:val="false"/>
          <w:color w:val="000000"/>
          <w:sz w:val="28"/>
        </w:rPr>
        <w:t>
      2) обладатели документов об образовании организаций образования стран, подписавших следующие международные договоры (соглашения), освобождающие от признания:</w:t>
      </w:r>
    </w:p>
    <w:bookmarkEnd w:id="60"/>
    <w:bookmarkStart w:name="z67" w:id="61"/>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Соглашение</w:t>
      </w:r>
      <w:r>
        <w:rPr>
          <w:rFonts w:ascii="Times New Roman"/>
          <w:b w:val="false"/>
          <w:i w:val="false"/>
          <w:color w:val="000000"/>
          <w:sz w:val="28"/>
        </w:rPr>
        <w:t xml:space="preserve"> Содружества Независимых Государств "О сотрудничестве в области образования" от 15 мая 1992 года;</w:t>
      </w:r>
    </w:p>
    <w:bookmarkEnd w:id="61"/>
    <w:bookmarkStart w:name="z68" w:id="62"/>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Договор</w:t>
      </w:r>
      <w:r>
        <w:rPr>
          <w:rFonts w:ascii="Times New Roman"/>
          <w:b w:val="false"/>
          <w:i w:val="false"/>
          <w:color w:val="000000"/>
          <w:sz w:val="28"/>
        </w:rPr>
        <w:t xml:space="preserve"> о Евразийском экономическом союзе от 29 мая 2014 года;</w:t>
      </w:r>
    </w:p>
    <w:bookmarkEnd w:id="62"/>
    <w:bookmarkStart w:name="z69" w:id="63"/>
    <w:p>
      <w:pPr>
        <w:spacing w:after="0"/>
        <w:ind w:left="0"/>
        <w:jc w:val="both"/>
      </w:pPr>
      <w:r>
        <w:rPr>
          <w:rFonts w:ascii="Times New Roman"/>
          <w:b w:val="false"/>
          <w:i w:val="false"/>
          <w:color w:val="000000"/>
          <w:sz w:val="28"/>
        </w:rPr>
        <w:t>
      3) Соглашение между Правительством Республики Казахстан и Правительством Российской Федерации о функционировании Казахстанского филиала Московского государственного университета имени М.В. Ломоносова от 9 ноября 2017 года.</w:t>
      </w:r>
    </w:p>
    <w:bookmarkEnd w:id="63"/>
    <w:bookmarkStart w:name="z70" w:id="64"/>
    <w:p>
      <w:pPr>
        <w:spacing w:after="0"/>
        <w:ind w:left="0"/>
        <w:jc w:val="both"/>
      </w:pPr>
      <w:r>
        <w:rPr>
          <w:rFonts w:ascii="Times New Roman"/>
          <w:b w:val="false"/>
          <w:i w:val="false"/>
          <w:color w:val="000000"/>
          <w:sz w:val="28"/>
        </w:rPr>
        <w:t>
      14. Документы об образовании стран, подписавших международные договора (соглашения) о взаимном признании, признаются в следующем порядке:</w:t>
      </w:r>
    </w:p>
    <w:bookmarkEnd w:id="64"/>
    <w:bookmarkStart w:name="z71" w:id="65"/>
    <w:p>
      <w:pPr>
        <w:spacing w:after="0"/>
        <w:ind w:left="0"/>
        <w:jc w:val="both"/>
      </w:pPr>
      <w:r>
        <w:rPr>
          <w:rFonts w:ascii="Times New Roman"/>
          <w:b w:val="false"/>
          <w:i w:val="false"/>
          <w:color w:val="000000"/>
          <w:sz w:val="28"/>
        </w:rPr>
        <w:t>
      1) установление подлинности документа об образовании, если документ об образовании не легализован или не апостилирован;</w:t>
      </w:r>
    </w:p>
    <w:bookmarkEnd w:id="65"/>
    <w:bookmarkStart w:name="z72" w:id="66"/>
    <w:p>
      <w:pPr>
        <w:spacing w:after="0"/>
        <w:ind w:left="0"/>
        <w:jc w:val="both"/>
      </w:pPr>
      <w:r>
        <w:rPr>
          <w:rFonts w:ascii="Times New Roman"/>
          <w:b w:val="false"/>
          <w:i w:val="false"/>
          <w:color w:val="000000"/>
          <w:sz w:val="28"/>
        </w:rPr>
        <w:t>
      2) установление наличия у организации образования (научного центра, лаборатории), выдавшей документ об образовании, права на осуществление соответствующей образовательной деятельности на момент его выдачи.</w:t>
      </w:r>
    </w:p>
    <w:bookmarkEnd w:id="66"/>
    <w:bookmarkStart w:name="z73" w:id="67"/>
    <w:p>
      <w:pPr>
        <w:spacing w:after="0"/>
        <w:ind w:left="0"/>
        <w:jc w:val="both"/>
      </w:pPr>
      <w:r>
        <w:rPr>
          <w:rFonts w:ascii="Times New Roman"/>
          <w:b w:val="false"/>
          <w:i w:val="false"/>
          <w:color w:val="000000"/>
          <w:sz w:val="28"/>
        </w:rPr>
        <w:t xml:space="preserve">
      Признание документов об образовании стран, подписавших международные договора (соглашения) о взаимном признании осуществляется на основании выдачи услугодателем удостоверения по форме согласно </w:t>
      </w:r>
      <w:r>
        <w:rPr>
          <w:rFonts w:ascii="Times New Roman"/>
          <w:b w:val="false"/>
          <w:i w:val="false"/>
          <w:color w:val="000000"/>
          <w:sz w:val="28"/>
        </w:rPr>
        <w:t>приложению 4</w:t>
      </w:r>
      <w:r>
        <w:rPr>
          <w:rFonts w:ascii="Times New Roman"/>
          <w:b w:val="false"/>
          <w:i w:val="false"/>
          <w:color w:val="000000"/>
          <w:sz w:val="28"/>
        </w:rPr>
        <w:t xml:space="preserve"> к Правилам.</w:t>
      </w:r>
    </w:p>
    <w:bookmarkEnd w:id="67"/>
    <w:bookmarkStart w:name="z74" w:id="68"/>
    <w:p>
      <w:pPr>
        <w:spacing w:after="0"/>
        <w:ind w:left="0"/>
        <w:jc w:val="both"/>
      </w:pPr>
      <w:r>
        <w:rPr>
          <w:rFonts w:ascii="Times New Roman"/>
          <w:b w:val="false"/>
          <w:i w:val="false"/>
          <w:color w:val="000000"/>
          <w:sz w:val="28"/>
        </w:rPr>
        <w:t>
      15. При отсутствии международных договоров (соглашений) о взаимном признании документы об образовании признаются с проведением экспертной оценки в следующем порядке:</w:t>
      </w:r>
    </w:p>
    <w:bookmarkEnd w:id="68"/>
    <w:bookmarkStart w:name="z75" w:id="69"/>
    <w:p>
      <w:pPr>
        <w:spacing w:after="0"/>
        <w:ind w:left="0"/>
        <w:jc w:val="both"/>
      </w:pPr>
      <w:r>
        <w:rPr>
          <w:rFonts w:ascii="Times New Roman"/>
          <w:b w:val="false"/>
          <w:i w:val="false"/>
          <w:color w:val="000000"/>
          <w:sz w:val="28"/>
        </w:rPr>
        <w:t>
      1) установление подлинности документа об образовании, если документ об образовании не легализован или не апостилирован;</w:t>
      </w:r>
    </w:p>
    <w:bookmarkEnd w:id="69"/>
    <w:bookmarkStart w:name="z76" w:id="70"/>
    <w:p>
      <w:pPr>
        <w:spacing w:after="0"/>
        <w:ind w:left="0"/>
        <w:jc w:val="both"/>
      </w:pPr>
      <w:r>
        <w:rPr>
          <w:rFonts w:ascii="Times New Roman"/>
          <w:b w:val="false"/>
          <w:i w:val="false"/>
          <w:color w:val="000000"/>
          <w:sz w:val="28"/>
        </w:rPr>
        <w:t>
      2) установление наличия у организации образования (научного центра, лаборатории), выдавшей документ об образовании, права на осуществление соответствующей образовательной деятельности на момент его выдачи;</w:t>
      </w:r>
    </w:p>
    <w:bookmarkEnd w:id="70"/>
    <w:bookmarkStart w:name="z77" w:id="71"/>
    <w:p>
      <w:pPr>
        <w:spacing w:after="0"/>
        <w:ind w:left="0"/>
        <w:jc w:val="both"/>
      </w:pPr>
      <w:r>
        <w:rPr>
          <w:rFonts w:ascii="Times New Roman"/>
          <w:b w:val="false"/>
          <w:i w:val="false"/>
          <w:color w:val="000000"/>
          <w:sz w:val="28"/>
        </w:rPr>
        <w:t>
      3) оценка уровня образования и (или) квалификации;</w:t>
      </w:r>
    </w:p>
    <w:bookmarkEnd w:id="71"/>
    <w:bookmarkStart w:name="z78" w:id="72"/>
    <w:p>
      <w:pPr>
        <w:spacing w:after="0"/>
        <w:ind w:left="0"/>
        <w:jc w:val="both"/>
      </w:pPr>
      <w:r>
        <w:rPr>
          <w:rFonts w:ascii="Times New Roman"/>
          <w:b w:val="false"/>
          <w:i w:val="false"/>
          <w:color w:val="000000"/>
          <w:sz w:val="28"/>
        </w:rPr>
        <w:t>
      4) оценка периодов обучения;</w:t>
      </w:r>
    </w:p>
    <w:bookmarkEnd w:id="72"/>
    <w:bookmarkStart w:name="z79" w:id="73"/>
    <w:p>
      <w:pPr>
        <w:spacing w:after="0"/>
        <w:ind w:left="0"/>
        <w:jc w:val="both"/>
      </w:pPr>
      <w:r>
        <w:rPr>
          <w:rFonts w:ascii="Times New Roman"/>
          <w:b w:val="false"/>
          <w:i w:val="false"/>
          <w:color w:val="000000"/>
          <w:sz w:val="28"/>
        </w:rPr>
        <w:t>
      5) оценка сроков и формы обучения;</w:t>
      </w:r>
    </w:p>
    <w:bookmarkEnd w:id="73"/>
    <w:bookmarkStart w:name="z80" w:id="74"/>
    <w:p>
      <w:pPr>
        <w:spacing w:after="0"/>
        <w:ind w:left="0"/>
        <w:jc w:val="both"/>
      </w:pPr>
      <w:r>
        <w:rPr>
          <w:rFonts w:ascii="Times New Roman"/>
          <w:b w:val="false"/>
          <w:i w:val="false"/>
          <w:color w:val="000000"/>
          <w:sz w:val="28"/>
        </w:rPr>
        <w:t>
      6) определение равноценности академических и (или) профессиональных прав, предоставляемых обладателю документа об образовании в государстве, в котором выдан этот документ, правам, которые предоставляются соответствующим документам об образовании установленного образца в Республике Казахстан;</w:t>
      </w:r>
    </w:p>
    <w:bookmarkEnd w:id="74"/>
    <w:bookmarkStart w:name="z81" w:id="75"/>
    <w:p>
      <w:pPr>
        <w:spacing w:after="0"/>
        <w:ind w:left="0"/>
        <w:jc w:val="both"/>
      </w:pPr>
      <w:r>
        <w:rPr>
          <w:rFonts w:ascii="Times New Roman"/>
          <w:b w:val="false"/>
          <w:i w:val="false"/>
          <w:color w:val="000000"/>
          <w:sz w:val="28"/>
        </w:rPr>
        <w:t>
      7) определение наличия дополнительного образования (при выявлении различий в уровне образования, периодах обучения, сроках и форме обучения);</w:t>
      </w:r>
    </w:p>
    <w:bookmarkEnd w:id="75"/>
    <w:bookmarkStart w:name="z82" w:id="76"/>
    <w:p>
      <w:pPr>
        <w:spacing w:after="0"/>
        <w:ind w:left="0"/>
        <w:jc w:val="both"/>
      </w:pPr>
      <w:r>
        <w:rPr>
          <w:rFonts w:ascii="Times New Roman"/>
          <w:b w:val="false"/>
          <w:i w:val="false"/>
          <w:color w:val="000000"/>
          <w:sz w:val="28"/>
        </w:rPr>
        <w:t>
      8) определение наличия практических навыков и опыта работы по специальности или образовательной программе (при выявлении различий в уровне образования, периодах обучения, сроках и форме обучения).</w:t>
      </w:r>
    </w:p>
    <w:bookmarkEnd w:id="76"/>
    <w:bookmarkStart w:name="z83" w:id="77"/>
    <w:p>
      <w:pPr>
        <w:spacing w:after="0"/>
        <w:ind w:left="0"/>
        <w:jc w:val="both"/>
      </w:pPr>
      <w:r>
        <w:rPr>
          <w:rFonts w:ascii="Times New Roman"/>
          <w:b w:val="false"/>
          <w:i w:val="false"/>
          <w:color w:val="000000"/>
          <w:sz w:val="28"/>
        </w:rPr>
        <w:t>
      16. При проведении экспертной оценки и выявления различий в уровне образования, периодах обучения, сроках и форме обучения признание документа об образовании проводится с учетом документов, подтверждающих обучение и получение дополнительного образования, наличие практических навыков и опыта работы по заявленной специальности или образовательной программе свыше 5 лет.</w:t>
      </w:r>
    </w:p>
    <w:bookmarkEnd w:id="77"/>
    <w:bookmarkStart w:name="z84" w:id="78"/>
    <w:p>
      <w:pPr>
        <w:spacing w:after="0"/>
        <w:ind w:left="0"/>
        <w:jc w:val="both"/>
      </w:pPr>
      <w:r>
        <w:rPr>
          <w:rFonts w:ascii="Times New Roman"/>
          <w:b w:val="false"/>
          <w:i w:val="false"/>
          <w:color w:val="000000"/>
          <w:sz w:val="28"/>
        </w:rPr>
        <w:t>
      Если в документе об образовании, выданном зарубежной организацией образования, научным центром или лабораториями указываются квалификации, отсутствующие в классификаторах направлений подготовки кадров или квалификации, специальности по уровням образования Республики Казахстан, установление соответствия содержания образования проводится по родственному направлению подготовки кадров или квалификации, специальности.</w:t>
      </w:r>
    </w:p>
    <w:bookmarkEnd w:id="78"/>
    <w:bookmarkStart w:name="z85" w:id="79"/>
    <w:p>
      <w:pPr>
        <w:spacing w:after="0"/>
        <w:ind w:left="0"/>
        <w:jc w:val="both"/>
      </w:pPr>
      <w:r>
        <w:rPr>
          <w:rFonts w:ascii="Times New Roman"/>
          <w:b w:val="false"/>
          <w:i w:val="false"/>
          <w:color w:val="000000"/>
          <w:sz w:val="28"/>
        </w:rPr>
        <w:t>
      17. По результатам процедуры признания документов об образовании услугодатель принимает одно из следующих решений:</w:t>
      </w:r>
    </w:p>
    <w:bookmarkEnd w:id="79"/>
    <w:bookmarkStart w:name="z86" w:id="80"/>
    <w:p>
      <w:pPr>
        <w:spacing w:after="0"/>
        <w:ind w:left="0"/>
        <w:jc w:val="both"/>
      </w:pPr>
      <w:r>
        <w:rPr>
          <w:rFonts w:ascii="Times New Roman"/>
          <w:b w:val="false"/>
          <w:i w:val="false"/>
          <w:color w:val="000000"/>
          <w:sz w:val="28"/>
        </w:rPr>
        <w:t xml:space="preserve">
      1) о признании документа об образовании согласно предоставленному документу об образовании с предоставлением права на продолжение обучения и (или) трудоустройство для категории документов, указанных в </w:t>
      </w:r>
      <w:r>
        <w:rPr>
          <w:rFonts w:ascii="Times New Roman"/>
          <w:b w:val="false"/>
          <w:i w:val="false"/>
          <w:color w:val="000000"/>
          <w:sz w:val="28"/>
        </w:rPr>
        <w:t>пункте 14</w:t>
      </w:r>
      <w:r>
        <w:rPr>
          <w:rFonts w:ascii="Times New Roman"/>
          <w:b w:val="false"/>
          <w:i w:val="false"/>
          <w:color w:val="000000"/>
          <w:sz w:val="28"/>
        </w:rPr>
        <w:t xml:space="preserve"> Правил;</w:t>
      </w:r>
    </w:p>
    <w:bookmarkEnd w:id="80"/>
    <w:bookmarkStart w:name="z87" w:id="81"/>
    <w:p>
      <w:pPr>
        <w:spacing w:after="0"/>
        <w:ind w:left="0"/>
        <w:jc w:val="both"/>
      </w:pPr>
      <w:r>
        <w:rPr>
          <w:rFonts w:ascii="Times New Roman"/>
          <w:b w:val="false"/>
          <w:i w:val="false"/>
          <w:color w:val="000000"/>
          <w:sz w:val="28"/>
        </w:rPr>
        <w:t xml:space="preserve">
      2) о признании документа об образовании по соответствующему уровню/степени образования, специальности или образовательной программе/направлению подготовки кадров, квалификации с предоставлением права на продолжение обучения и (или) трудоустройство для категории документов, указанных в </w:t>
      </w:r>
      <w:r>
        <w:rPr>
          <w:rFonts w:ascii="Times New Roman"/>
          <w:b w:val="false"/>
          <w:i w:val="false"/>
          <w:color w:val="000000"/>
          <w:sz w:val="28"/>
        </w:rPr>
        <w:t>пункте 15</w:t>
      </w:r>
      <w:r>
        <w:rPr>
          <w:rFonts w:ascii="Times New Roman"/>
          <w:b w:val="false"/>
          <w:i w:val="false"/>
          <w:color w:val="000000"/>
          <w:sz w:val="28"/>
        </w:rPr>
        <w:t xml:space="preserve"> Правил;</w:t>
      </w:r>
    </w:p>
    <w:bookmarkEnd w:id="81"/>
    <w:bookmarkStart w:name="z88" w:id="82"/>
    <w:p>
      <w:pPr>
        <w:spacing w:after="0"/>
        <w:ind w:left="0"/>
        <w:jc w:val="both"/>
      </w:pPr>
      <w:r>
        <w:rPr>
          <w:rFonts w:ascii="Times New Roman"/>
          <w:b w:val="false"/>
          <w:i w:val="false"/>
          <w:color w:val="000000"/>
          <w:sz w:val="28"/>
        </w:rPr>
        <w:t>
      3) мотивированный ответ об отказе в оказании государственной услуги.</w:t>
      </w:r>
    </w:p>
    <w:bookmarkEnd w:id="82"/>
    <w:bookmarkStart w:name="z89" w:id="83"/>
    <w:p>
      <w:pPr>
        <w:spacing w:after="0"/>
        <w:ind w:left="0"/>
        <w:jc w:val="both"/>
      </w:pPr>
      <w:r>
        <w:rPr>
          <w:rFonts w:ascii="Times New Roman"/>
          <w:b w:val="false"/>
          <w:i w:val="false"/>
          <w:color w:val="000000"/>
          <w:sz w:val="28"/>
        </w:rPr>
        <w:t xml:space="preserve">
      18. При наличии оснований для отказа в оказании государственной услуги, предусмотренных в пункте 9 </w:t>
      </w:r>
      <w:r>
        <w:rPr>
          <w:rFonts w:ascii="Times New Roman"/>
          <w:b w:val="false"/>
          <w:i w:val="false"/>
          <w:color w:val="000000"/>
          <w:sz w:val="28"/>
        </w:rPr>
        <w:t>Перечня</w:t>
      </w:r>
      <w:r>
        <w:rPr>
          <w:rFonts w:ascii="Times New Roman"/>
          <w:b w:val="false"/>
          <w:i w:val="false"/>
          <w:color w:val="000000"/>
          <w:sz w:val="28"/>
        </w:rPr>
        <w:t xml:space="preserve"> основных требований, услугодатель уведомляет услугополучателя о предварительном решении об отказе в оказании государственной услуги, а также времени, месте и способе проведения заслушивания для возможности услугополучателю выразить позицию по предварительному решению. Уведомление (извещение) направляется текстовым сообщением по абонентскому номеру сотовой связи или по электронному адресу либо с использованием иных средств связи, обеспечивающих фиксацию извещения или вызова.</w:t>
      </w:r>
    </w:p>
    <w:bookmarkEnd w:id="83"/>
    <w:bookmarkStart w:name="z90" w:id="84"/>
    <w:p>
      <w:pPr>
        <w:spacing w:after="0"/>
        <w:ind w:left="0"/>
        <w:jc w:val="both"/>
      </w:pPr>
      <w:r>
        <w:rPr>
          <w:rFonts w:ascii="Times New Roman"/>
          <w:b w:val="false"/>
          <w:i w:val="false"/>
          <w:color w:val="000000"/>
          <w:sz w:val="28"/>
        </w:rPr>
        <w:t>
      Уведомление о заслушивании направляется не менее чем за 3 (три) рабочих дня до принятия решения о мотивированном отказе.</w:t>
      </w:r>
    </w:p>
    <w:bookmarkEnd w:id="84"/>
    <w:bookmarkStart w:name="z91" w:id="85"/>
    <w:p>
      <w:pPr>
        <w:spacing w:after="0"/>
        <w:ind w:left="0"/>
        <w:jc w:val="both"/>
      </w:pPr>
      <w:r>
        <w:rPr>
          <w:rFonts w:ascii="Times New Roman"/>
          <w:b w:val="false"/>
          <w:i w:val="false"/>
          <w:color w:val="000000"/>
          <w:sz w:val="28"/>
        </w:rPr>
        <w:t>
      Возражение услугополучателя по предварительному решению принимается услугодателем в течение 2 (двух) рабочих дней со дня его получения.</w:t>
      </w:r>
    </w:p>
    <w:bookmarkEnd w:id="85"/>
    <w:bookmarkStart w:name="z92" w:id="86"/>
    <w:p>
      <w:pPr>
        <w:spacing w:after="0"/>
        <w:ind w:left="0"/>
        <w:jc w:val="both"/>
      </w:pPr>
      <w:r>
        <w:rPr>
          <w:rFonts w:ascii="Times New Roman"/>
          <w:b w:val="false"/>
          <w:i w:val="false"/>
          <w:color w:val="000000"/>
          <w:sz w:val="28"/>
        </w:rPr>
        <w:t>
      По результатам заслушивания услугодатель принимает решение об оказании государственной услуги, либо формирует мотивированный отказ.</w:t>
      </w:r>
    </w:p>
    <w:bookmarkEnd w:id="86"/>
    <w:bookmarkStart w:name="z93" w:id="87"/>
    <w:p>
      <w:pPr>
        <w:spacing w:after="0"/>
        <w:ind w:left="0"/>
        <w:jc w:val="both"/>
      </w:pPr>
      <w:r>
        <w:rPr>
          <w:rFonts w:ascii="Times New Roman"/>
          <w:b w:val="false"/>
          <w:i w:val="false"/>
          <w:color w:val="000000"/>
          <w:sz w:val="28"/>
        </w:rPr>
        <w:t>
      19. Удостоверение о признании, мотивированный ответ об отказе в оказании государственной услуги выдается через Государственную корпорацию лично услугополучателю или третьему лицу по нотариальной удостоверенной доверенности либо направляется в "личный кабинет" услугополучателя в форме электронного документа, подписанного электронной цифровой подписью (далее – ЭЦП) руководителя или уполномоченного лица услугодателя.</w:t>
      </w:r>
    </w:p>
    <w:bookmarkEnd w:id="87"/>
    <w:bookmarkStart w:name="z94" w:id="88"/>
    <w:p>
      <w:pPr>
        <w:spacing w:after="0"/>
        <w:ind w:left="0"/>
        <w:jc w:val="left"/>
      </w:pPr>
      <w:r>
        <w:rPr>
          <w:rFonts w:ascii="Times New Roman"/>
          <w:b/>
          <w:i w:val="false"/>
          <w:color w:val="000000"/>
        </w:rPr>
        <w:t xml:space="preserve"> Параграф 2. Порядок признания документов о присуждении ученой степени</w:t>
      </w:r>
    </w:p>
    <w:bookmarkEnd w:id="88"/>
    <w:bookmarkStart w:name="z95" w:id="89"/>
    <w:p>
      <w:pPr>
        <w:spacing w:after="0"/>
        <w:ind w:left="0"/>
        <w:jc w:val="both"/>
      </w:pPr>
      <w:r>
        <w:rPr>
          <w:rFonts w:ascii="Times New Roman"/>
          <w:b w:val="false"/>
          <w:i w:val="false"/>
          <w:color w:val="000000"/>
          <w:sz w:val="28"/>
        </w:rPr>
        <w:t>
      20. Признание документов о присуждении ученой степени, полученных за рубежом гражданами Республики Казахстан, иностранцами и лицами без гражданства проводится в два этапа:</w:t>
      </w:r>
    </w:p>
    <w:bookmarkEnd w:id="89"/>
    <w:bookmarkStart w:name="z96" w:id="90"/>
    <w:p>
      <w:pPr>
        <w:spacing w:after="0"/>
        <w:ind w:left="0"/>
        <w:jc w:val="both"/>
      </w:pPr>
      <w:r>
        <w:rPr>
          <w:rFonts w:ascii="Times New Roman"/>
          <w:b w:val="false"/>
          <w:i w:val="false"/>
          <w:color w:val="000000"/>
          <w:sz w:val="28"/>
        </w:rPr>
        <w:t>
      1) установления подлинности документа о присуждении степени;</w:t>
      </w:r>
    </w:p>
    <w:bookmarkEnd w:id="90"/>
    <w:bookmarkStart w:name="z97" w:id="91"/>
    <w:p>
      <w:pPr>
        <w:spacing w:after="0"/>
        <w:ind w:left="0"/>
        <w:jc w:val="both"/>
      </w:pPr>
      <w:r>
        <w:rPr>
          <w:rFonts w:ascii="Times New Roman"/>
          <w:b w:val="false"/>
          <w:i w:val="false"/>
          <w:color w:val="000000"/>
          <w:sz w:val="28"/>
        </w:rPr>
        <w:t>
      2) экспертизы диссертации и научных публикаций.</w:t>
      </w:r>
    </w:p>
    <w:bookmarkEnd w:id="91"/>
    <w:bookmarkStart w:name="z98" w:id="92"/>
    <w:p>
      <w:pPr>
        <w:spacing w:after="0"/>
        <w:ind w:left="0"/>
        <w:jc w:val="both"/>
      </w:pPr>
      <w:r>
        <w:rPr>
          <w:rFonts w:ascii="Times New Roman"/>
          <w:b w:val="false"/>
          <w:i w:val="false"/>
          <w:color w:val="000000"/>
          <w:sz w:val="28"/>
        </w:rPr>
        <w:t xml:space="preserve">
      21. Этап экспертизы диссертаций и научных публикаций, указанный в </w:t>
      </w:r>
      <w:r>
        <w:rPr>
          <w:rFonts w:ascii="Times New Roman"/>
          <w:b w:val="false"/>
          <w:i w:val="false"/>
          <w:color w:val="000000"/>
          <w:sz w:val="28"/>
        </w:rPr>
        <w:t>подпункте 2)</w:t>
      </w:r>
      <w:r>
        <w:rPr>
          <w:rFonts w:ascii="Times New Roman"/>
          <w:b w:val="false"/>
          <w:i w:val="false"/>
          <w:color w:val="000000"/>
          <w:sz w:val="28"/>
        </w:rPr>
        <w:t xml:space="preserve"> пункта 20 Правил, не проводится для следующих категорий лиц:</w:t>
      </w:r>
    </w:p>
    <w:bookmarkEnd w:id="92"/>
    <w:bookmarkStart w:name="z99" w:id="93"/>
    <w:p>
      <w:pPr>
        <w:spacing w:after="0"/>
        <w:ind w:left="0"/>
        <w:jc w:val="both"/>
      </w:pPr>
      <w:r>
        <w:rPr>
          <w:rFonts w:ascii="Times New Roman"/>
          <w:b w:val="false"/>
          <w:i w:val="false"/>
          <w:color w:val="000000"/>
          <w:sz w:val="28"/>
        </w:rPr>
        <w:t>
      1) для лиц, которые защитили диссертации в ОВПО, входящих в число первых 250 (двухсот пятидесяти) позиций одного из трех международных академических рейтингов (мировой рейтинг лучших университетов мира Квакарелли Саймондс (QS World University Rankings, КьюЭс Ворлд Юниверсити Ранкинг), академический рейтинг университетов мира (Academic Ranking of World Universities, Академик Ранкинг оф Ворлд Юниверситиес), рейтинг лучших университетов мира по версии издания Таймс (Times Higher Education World University Rankings, Таймс Хайер Едукейшн Ворлд Юниверсити Ранкинг) на момент защиты диссертации;</w:t>
      </w:r>
    </w:p>
    <w:bookmarkEnd w:id="93"/>
    <w:bookmarkStart w:name="z100" w:id="94"/>
    <w:p>
      <w:pPr>
        <w:spacing w:after="0"/>
        <w:ind w:left="0"/>
        <w:jc w:val="both"/>
      </w:pPr>
      <w:r>
        <w:rPr>
          <w:rFonts w:ascii="Times New Roman"/>
          <w:b w:val="false"/>
          <w:i w:val="false"/>
          <w:color w:val="000000"/>
          <w:sz w:val="28"/>
        </w:rPr>
        <w:t>
      2) для лиц, которые защитили диссертации в ОВПО и научных центрах, лабораториях, включенных в список организаций, рекомендуемых для обучения обладателям международной стипендии "Болашак";</w:t>
      </w:r>
    </w:p>
    <w:bookmarkEnd w:id="94"/>
    <w:bookmarkStart w:name="z101" w:id="95"/>
    <w:p>
      <w:pPr>
        <w:spacing w:after="0"/>
        <w:ind w:left="0"/>
        <w:jc w:val="both"/>
      </w:pPr>
      <w:r>
        <w:rPr>
          <w:rFonts w:ascii="Times New Roman"/>
          <w:b w:val="false"/>
          <w:i w:val="false"/>
          <w:color w:val="000000"/>
          <w:sz w:val="28"/>
        </w:rPr>
        <w:t>
      3) для иностранных граждан, приглашенных ОВПО в рамках трудовой миграции;</w:t>
      </w:r>
    </w:p>
    <w:bookmarkEnd w:id="95"/>
    <w:bookmarkStart w:name="z102" w:id="96"/>
    <w:p>
      <w:pPr>
        <w:spacing w:after="0"/>
        <w:ind w:left="0"/>
        <w:jc w:val="both"/>
      </w:pPr>
      <w:r>
        <w:rPr>
          <w:rFonts w:ascii="Times New Roman"/>
          <w:b w:val="false"/>
          <w:i w:val="false"/>
          <w:color w:val="000000"/>
          <w:sz w:val="28"/>
        </w:rPr>
        <w:t>
      4) для лиц, направленных на обучение по программам подготовки научных и научно-педагогических кадров Министерством обороны Республики Казахстан, органами национальной безопасности, Министерством внутренних дел Республики Казахстан и Генеральной прокуратурой Республики Казахстан, а также лиц, защитивших диссертации, содержащие государственные секреты;</w:t>
      </w:r>
    </w:p>
    <w:bookmarkEnd w:id="96"/>
    <w:bookmarkStart w:name="z103" w:id="97"/>
    <w:p>
      <w:pPr>
        <w:spacing w:after="0"/>
        <w:ind w:left="0"/>
        <w:jc w:val="both"/>
      </w:pPr>
      <w:r>
        <w:rPr>
          <w:rFonts w:ascii="Times New Roman"/>
          <w:b w:val="false"/>
          <w:i w:val="false"/>
          <w:color w:val="000000"/>
          <w:sz w:val="28"/>
        </w:rPr>
        <w:t>
      5) лиц, получивших дипломы магистра второго уровня или доктора философии (PhD), доктора по профилю за высшую степень исполнительского искусства в зарубежных организациях в сфере искусства;</w:t>
      </w:r>
    </w:p>
    <w:bookmarkEnd w:id="97"/>
    <w:bookmarkStart w:name="z104" w:id="98"/>
    <w:p>
      <w:pPr>
        <w:spacing w:after="0"/>
        <w:ind w:left="0"/>
        <w:jc w:val="both"/>
      </w:pPr>
      <w:r>
        <w:rPr>
          <w:rFonts w:ascii="Times New Roman"/>
          <w:b w:val="false"/>
          <w:i w:val="false"/>
          <w:color w:val="000000"/>
          <w:sz w:val="28"/>
        </w:rPr>
        <w:t>
      6) для лиц, получивших дипломы хабилитированного доктора (Dr.Habil).</w:t>
      </w:r>
    </w:p>
    <w:bookmarkEnd w:id="98"/>
    <w:bookmarkStart w:name="z105" w:id="99"/>
    <w:p>
      <w:pPr>
        <w:spacing w:after="0"/>
        <w:ind w:left="0"/>
        <w:jc w:val="both"/>
      </w:pPr>
      <w:r>
        <w:rPr>
          <w:rFonts w:ascii="Times New Roman"/>
          <w:b w:val="false"/>
          <w:i w:val="false"/>
          <w:color w:val="000000"/>
          <w:sz w:val="28"/>
        </w:rPr>
        <w:t>
      22. Обладатели международной стипендии "Болашак", направленные на обучение по профессиональным образовательным программам аспирантуры, докторантуры, не проходят процедуру признания документов о присуждении ученой степени.</w:t>
      </w:r>
    </w:p>
    <w:bookmarkEnd w:id="99"/>
    <w:bookmarkStart w:name="z106" w:id="100"/>
    <w:p>
      <w:pPr>
        <w:spacing w:after="0"/>
        <w:ind w:left="0"/>
        <w:jc w:val="both"/>
      </w:pPr>
      <w:r>
        <w:rPr>
          <w:rFonts w:ascii="Times New Roman"/>
          <w:b w:val="false"/>
          <w:i w:val="false"/>
          <w:color w:val="000000"/>
          <w:sz w:val="28"/>
        </w:rPr>
        <w:t xml:space="preserve">
      23. Перечень необходимых документов, а также иные сведения с учетом особенностей предоставления государственной услуги отражен в подпункте 2) пункта 8 </w:t>
      </w:r>
      <w:r>
        <w:rPr>
          <w:rFonts w:ascii="Times New Roman"/>
          <w:b w:val="false"/>
          <w:i w:val="false"/>
          <w:color w:val="000000"/>
          <w:sz w:val="28"/>
        </w:rPr>
        <w:t>Перечня</w:t>
      </w:r>
      <w:r>
        <w:rPr>
          <w:rFonts w:ascii="Times New Roman"/>
          <w:b w:val="false"/>
          <w:i w:val="false"/>
          <w:color w:val="000000"/>
          <w:sz w:val="28"/>
        </w:rPr>
        <w:t xml:space="preserve"> основных требований.</w:t>
      </w:r>
    </w:p>
    <w:bookmarkEnd w:id="100"/>
    <w:bookmarkStart w:name="z107" w:id="101"/>
    <w:p>
      <w:pPr>
        <w:spacing w:after="0"/>
        <w:ind w:left="0"/>
        <w:jc w:val="both"/>
      </w:pPr>
      <w:r>
        <w:rPr>
          <w:rFonts w:ascii="Times New Roman"/>
          <w:b w:val="false"/>
          <w:i w:val="false"/>
          <w:color w:val="000000"/>
          <w:sz w:val="28"/>
        </w:rPr>
        <w:t>
      24. При поступлении услугодателю полного пакета документов на признание легализованных или апостилированных документов о присуждении ученой степени, указанных в пункте 21 Правил через портал либо Государственную корпорацию:</w:t>
      </w:r>
    </w:p>
    <w:bookmarkEnd w:id="101"/>
    <w:bookmarkStart w:name="z108" w:id="102"/>
    <w:p>
      <w:pPr>
        <w:spacing w:after="0"/>
        <w:ind w:left="0"/>
        <w:jc w:val="both"/>
      </w:pPr>
      <w:r>
        <w:rPr>
          <w:rFonts w:ascii="Times New Roman"/>
          <w:b w:val="false"/>
          <w:i w:val="false"/>
          <w:color w:val="000000"/>
          <w:sz w:val="28"/>
        </w:rPr>
        <w:t>
      1) сотрудник канцелярии услугодателя в день поступления регистрирует заявление и перенаправляет его курирующему заместителю руководителя, который определяет ответственного сотрудника в течение 1 (одного) рабочего дня;</w:t>
      </w:r>
    </w:p>
    <w:bookmarkEnd w:id="102"/>
    <w:bookmarkStart w:name="z109" w:id="103"/>
    <w:p>
      <w:pPr>
        <w:spacing w:after="0"/>
        <w:ind w:left="0"/>
        <w:jc w:val="both"/>
      </w:pPr>
      <w:r>
        <w:rPr>
          <w:rFonts w:ascii="Times New Roman"/>
          <w:b w:val="false"/>
          <w:i w:val="false"/>
          <w:color w:val="000000"/>
          <w:sz w:val="28"/>
        </w:rPr>
        <w:t>
      2) на основании положительного заключения ответственного сотрудника услугодателя в течение 2 (двух) рабочих дней издается приказ о признании документа об образовании;</w:t>
      </w:r>
    </w:p>
    <w:bookmarkEnd w:id="103"/>
    <w:bookmarkStart w:name="z110" w:id="104"/>
    <w:p>
      <w:pPr>
        <w:spacing w:after="0"/>
        <w:ind w:left="0"/>
        <w:jc w:val="both"/>
      </w:pPr>
      <w:r>
        <w:rPr>
          <w:rFonts w:ascii="Times New Roman"/>
          <w:b w:val="false"/>
          <w:i w:val="false"/>
          <w:color w:val="000000"/>
          <w:sz w:val="28"/>
        </w:rPr>
        <w:t xml:space="preserve">
      3) на основании приказа в течение 2 (двух) рабочих дней оформляется удостоверение о признании документа о присуждении ученой степени по форме согласно </w:t>
      </w:r>
      <w:r>
        <w:rPr>
          <w:rFonts w:ascii="Times New Roman"/>
          <w:b w:val="false"/>
          <w:i w:val="false"/>
          <w:color w:val="000000"/>
          <w:sz w:val="28"/>
        </w:rPr>
        <w:t>приложению 6</w:t>
      </w:r>
      <w:r>
        <w:rPr>
          <w:rFonts w:ascii="Times New Roman"/>
          <w:b w:val="false"/>
          <w:i w:val="false"/>
          <w:color w:val="000000"/>
          <w:sz w:val="28"/>
        </w:rPr>
        <w:t xml:space="preserve"> к Правилам;</w:t>
      </w:r>
    </w:p>
    <w:bookmarkEnd w:id="104"/>
    <w:bookmarkStart w:name="z111" w:id="105"/>
    <w:p>
      <w:pPr>
        <w:spacing w:after="0"/>
        <w:ind w:left="0"/>
        <w:jc w:val="both"/>
      </w:pPr>
      <w:r>
        <w:rPr>
          <w:rFonts w:ascii="Times New Roman"/>
          <w:b w:val="false"/>
          <w:i w:val="false"/>
          <w:color w:val="000000"/>
          <w:sz w:val="28"/>
        </w:rPr>
        <w:t>
      4) результат оказания государственной услуги:</w:t>
      </w:r>
    </w:p>
    <w:bookmarkEnd w:id="105"/>
    <w:bookmarkStart w:name="z112" w:id="106"/>
    <w:p>
      <w:pPr>
        <w:spacing w:after="0"/>
        <w:ind w:left="0"/>
        <w:jc w:val="both"/>
      </w:pPr>
      <w:r>
        <w:rPr>
          <w:rFonts w:ascii="Times New Roman"/>
          <w:b w:val="false"/>
          <w:i w:val="false"/>
          <w:color w:val="000000"/>
          <w:sz w:val="28"/>
        </w:rPr>
        <w:t>
       при обращении через портал электронное удостоверение о признании документа о присуждении ученой степени направляется в "личный кабинет" услугополучателя или уполномоченного представителя на основании электронной копии доверенности в форме электронного документа, подписанного ЭЦП;</w:t>
      </w:r>
    </w:p>
    <w:bookmarkEnd w:id="106"/>
    <w:bookmarkStart w:name="z113" w:id="107"/>
    <w:p>
      <w:pPr>
        <w:spacing w:after="0"/>
        <w:ind w:left="0"/>
        <w:jc w:val="both"/>
      </w:pPr>
      <w:r>
        <w:rPr>
          <w:rFonts w:ascii="Times New Roman"/>
          <w:b w:val="false"/>
          <w:i w:val="false"/>
          <w:color w:val="000000"/>
          <w:sz w:val="28"/>
        </w:rPr>
        <w:t>
      при обращении через Государственную корпорацию ответственный сотрудник ответственного структурного подразделения подготавливает сопроводительное письмо и направляет удостоверение о признании документа о присуждении ученой степени в Государственную корпорацию. При этом, услугодатель обеспечивает доставку результата государственной услуги в Государственную корпорацию не позднее чем за сутки до истечения срока оказания государственной услуги.</w:t>
      </w:r>
    </w:p>
    <w:bookmarkEnd w:id="107"/>
    <w:bookmarkStart w:name="z114" w:id="108"/>
    <w:p>
      <w:pPr>
        <w:spacing w:after="0"/>
        <w:ind w:left="0"/>
        <w:jc w:val="both"/>
      </w:pPr>
      <w:r>
        <w:rPr>
          <w:rFonts w:ascii="Times New Roman"/>
          <w:b w:val="false"/>
          <w:i w:val="false"/>
          <w:color w:val="000000"/>
          <w:sz w:val="28"/>
        </w:rPr>
        <w:t xml:space="preserve">
      25. При поступлении услугодателю полного пакета документов на признание не легализованных или не апостилированных документов о присуждении ученой степени, указанных в </w:t>
      </w:r>
      <w:r>
        <w:rPr>
          <w:rFonts w:ascii="Times New Roman"/>
          <w:b w:val="false"/>
          <w:i w:val="false"/>
          <w:color w:val="000000"/>
          <w:sz w:val="28"/>
        </w:rPr>
        <w:t>пункте 21</w:t>
      </w:r>
      <w:r>
        <w:rPr>
          <w:rFonts w:ascii="Times New Roman"/>
          <w:b w:val="false"/>
          <w:i w:val="false"/>
          <w:color w:val="000000"/>
          <w:sz w:val="28"/>
        </w:rPr>
        <w:t xml:space="preserve"> Правил через портал либо Государственную корпорацию:</w:t>
      </w:r>
    </w:p>
    <w:bookmarkEnd w:id="108"/>
    <w:bookmarkStart w:name="z115" w:id="109"/>
    <w:p>
      <w:pPr>
        <w:spacing w:after="0"/>
        <w:ind w:left="0"/>
        <w:jc w:val="both"/>
      </w:pPr>
      <w:r>
        <w:rPr>
          <w:rFonts w:ascii="Times New Roman"/>
          <w:b w:val="false"/>
          <w:i w:val="false"/>
          <w:color w:val="000000"/>
          <w:sz w:val="28"/>
        </w:rPr>
        <w:t>
      1) сотрудник канцелярии услугодателя в день поступления регистрирует заявление и перенаправляет его курирующему заместителю руководителя, который определяет ответственного сотрудника в течение 1 (одного) рабочего дня;</w:t>
      </w:r>
    </w:p>
    <w:bookmarkEnd w:id="109"/>
    <w:bookmarkStart w:name="z116" w:id="110"/>
    <w:p>
      <w:pPr>
        <w:spacing w:after="0"/>
        <w:ind w:left="0"/>
        <w:jc w:val="both"/>
      </w:pPr>
      <w:r>
        <w:rPr>
          <w:rFonts w:ascii="Times New Roman"/>
          <w:b w:val="false"/>
          <w:i w:val="false"/>
          <w:color w:val="000000"/>
          <w:sz w:val="28"/>
        </w:rPr>
        <w:t>
      2) ответственный сотрудник услугодателя в течение 1 (одного) рабочего дня с момента поступления заявления устанавливает факт выдачи документа об образовании через зарубежную базу данных по выданным документам об образовании;</w:t>
      </w:r>
    </w:p>
    <w:bookmarkEnd w:id="110"/>
    <w:bookmarkStart w:name="z117" w:id="111"/>
    <w:p>
      <w:pPr>
        <w:spacing w:after="0"/>
        <w:ind w:left="0"/>
        <w:jc w:val="both"/>
      </w:pPr>
      <w:r>
        <w:rPr>
          <w:rFonts w:ascii="Times New Roman"/>
          <w:b w:val="false"/>
          <w:i w:val="false"/>
          <w:color w:val="000000"/>
          <w:sz w:val="28"/>
        </w:rPr>
        <w:t>
      3) при отсутствии сведений о документе в зарубежной базе данных ответственный сотрудник услугодателя в течение 1 (одного) рабочего дня направляет официальный запрос в зарубежную организацию образования, научный центр или лабораторию, уполномоченный орган с целью получения подтверждения факта выдачи документа о присуждении ученой степени и наличия у организации образования, выдавшей документ о присуждении ученой степени, права на осуществление образовательной, научной деятельности;</w:t>
      </w:r>
    </w:p>
    <w:bookmarkEnd w:id="111"/>
    <w:bookmarkStart w:name="z118" w:id="112"/>
    <w:p>
      <w:pPr>
        <w:spacing w:after="0"/>
        <w:ind w:left="0"/>
        <w:jc w:val="both"/>
      </w:pPr>
      <w:r>
        <w:rPr>
          <w:rFonts w:ascii="Times New Roman"/>
          <w:b w:val="false"/>
          <w:i w:val="false"/>
          <w:color w:val="000000"/>
          <w:sz w:val="28"/>
        </w:rPr>
        <w:t xml:space="preserve">
      4) если организация образования, научный центр или лаборатория, выдавшая документ об образовании, в течение 22 (двадцати двух) рабочих дней не представит ответ на официальный запрос услугодателя (электронной почтой либо официально), ответственный сотрудник услугодателя в течение 2 (двух) рабочих дней оформляет мотивированный ответ об отказе в оказании государственной услуги в соответствии с пунктом 9 </w:t>
      </w:r>
      <w:r>
        <w:rPr>
          <w:rFonts w:ascii="Times New Roman"/>
          <w:b w:val="false"/>
          <w:i w:val="false"/>
          <w:color w:val="000000"/>
          <w:sz w:val="28"/>
        </w:rPr>
        <w:t>Перечня</w:t>
      </w:r>
      <w:r>
        <w:rPr>
          <w:rFonts w:ascii="Times New Roman"/>
          <w:b w:val="false"/>
          <w:i w:val="false"/>
          <w:color w:val="000000"/>
          <w:sz w:val="28"/>
        </w:rPr>
        <w:t xml:space="preserve"> основных требований;</w:t>
      </w:r>
    </w:p>
    <w:bookmarkEnd w:id="112"/>
    <w:bookmarkStart w:name="z119" w:id="113"/>
    <w:p>
      <w:pPr>
        <w:spacing w:after="0"/>
        <w:ind w:left="0"/>
        <w:jc w:val="both"/>
      </w:pPr>
      <w:r>
        <w:rPr>
          <w:rFonts w:ascii="Times New Roman"/>
          <w:b w:val="false"/>
          <w:i w:val="false"/>
          <w:color w:val="000000"/>
          <w:sz w:val="28"/>
        </w:rPr>
        <w:t>
      5) при получении положительного ответа на основании заключения ответственного сотрудника услугодателя в течение 2 (двух) рабочих дней издается приказ о признании документа об образовании;</w:t>
      </w:r>
    </w:p>
    <w:bookmarkEnd w:id="113"/>
    <w:bookmarkStart w:name="z120" w:id="114"/>
    <w:p>
      <w:pPr>
        <w:spacing w:after="0"/>
        <w:ind w:left="0"/>
        <w:jc w:val="both"/>
      </w:pPr>
      <w:r>
        <w:rPr>
          <w:rFonts w:ascii="Times New Roman"/>
          <w:b w:val="false"/>
          <w:i w:val="false"/>
          <w:color w:val="000000"/>
          <w:sz w:val="28"/>
        </w:rPr>
        <w:t xml:space="preserve">
      6) на основании приказа в течение 2 (двух) рабочих дней оформляется удостоверение о признании зарубежного документа об образовании по форме согласно </w:t>
      </w:r>
      <w:r>
        <w:rPr>
          <w:rFonts w:ascii="Times New Roman"/>
          <w:b w:val="false"/>
          <w:i w:val="false"/>
          <w:color w:val="000000"/>
          <w:sz w:val="28"/>
        </w:rPr>
        <w:t>приложению 6</w:t>
      </w:r>
      <w:r>
        <w:rPr>
          <w:rFonts w:ascii="Times New Roman"/>
          <w:b w:val="false"/>
          <w:i w:val="false"/>
          <w:color w:val="000000"/>
          <w:sz w:val="28"/>
        </w:rPr>
        <w:t xml:space="preserve"> к Правилам;</w:t>
      </w:r>
    </w:p>
    <w:bookmarkEnd w:id="114"/>
    <w:bookmarkStart w:name="z121" w:id="115"/>
    <w:p>
      <w:pPr>
        <w:spacing w:after="0"/>
        <w:ind w:left="0"/>
        <w:jc w:val="both"/>
      </w:pPr>
      <w:r>
        <w:rPr>
          <w:rFonts w:ascii="Times New Roman"/>
          <w:b w:val="false"/>
          <w:i w:val="false"/>
          <w:color w:val="000000"/>
          <w:sz w:val="28"/>
        </w:rPr>
        <w:t>
      7) результат оказания государственной услуги:</w:t>
      </w:r>
    </w:p>
    <w:bookmarkEnd w:id="115"/>
    <w:bookmarkStart w:name="z122" w:id="116"/>
    <w:p>
      <w:pPr>
        <w:spacing w:after="0"/>
        <w:ind w:left="0"/>
        <w:jc w:val="both"/>
      </w:pPr>
      <w:r>
        <w:rPr>
          <w:rFonts w:ascii="Times New Roman"/>
          <w:b w:val="false"/>
          <w:i w:val="false"/>
          <w:color w:val="000000"/>
          <w:sz w:val="28"/>
        </w:rPr>
        <w:t>
       при обращении через портал электронное удостоверение о признании документа о присуждении ученой степени направляется в "личный кабинет" услугополучателя или уполномоченного представителя на основании электронной копии доверенности в форме электронного документа, подписанного электронной цифровой подписью;</w:t>
      </w:r>
    </w:p>
    <w:bookmarkEnd w:id="116"/>
    <w:bookmarkStart w:name="z123" w:id="117"/>
    <w:p>
      <w:pPr>
        <w:spacing w:after="0"/>
        <w:ind w:left="0"/>
        <w:jc w:val="both"/>
      </w:pPr>
      <w:r>
        <w:rPr>
          <w:rFonts w:ascii="Times New Roman"/>
          <w:b w:val="false"/>
          <w:i w:val="false"/>
          <w:color w:val="000000"/>
          <w:sz w:val="28"/>
        </w:rPr>
        <w:t>
      при обращении через Государственную корпорацию ответственный сотрудник ответственного структурного подразделения подготавливает сопроводительное письмо и направляет удостоверение о признании документа о присуждении ученой степени в Государственную корпорацию. При этом, услугодатель обеспечивает доставку результата государственной услуги в Государственную корпорацию не позднее чем за сутки до истечения срока оказания государственной услуги.</w:t>
      </w:r>
    </w:p>
    <w:bookmarkEnd w:id="117"/>
    <w:bookmarkStart w:name="z124" w:id="118"/>
    <w:p>
      <w:pPr>
        <w:spacing w:after="0"/>
        <w:ind w:left="0"/>
        <w:jc w:val="both"/>
      </w:pPr>
      <w:r>
        <w:rPr>
          <w:rFonts w:ascii="Times New Roman"/>
          <w:b w:val="false"/>
          <w:i w:val="false"/>
          <w:color w:val="000000"/>
          <w:sz w:val="28"/>
        </w:rPr>
        <w:t xml:space="preserve">
      26. При поступлении услугодателю полного пакета документов на признание легализованных или апостилированных документов о присуждении ученой степени, не указанных в </w:t>
      </w:r>
      <w:r>
        <w:rPr>
          <w:rFonts w:ascii="Times New Roman"/>
          <w:b w:val="false"/>
          <w:i w:val="false"/>
          <w:color w:val="000000"/>
          <w:sz w:val="28"/>
        </w:rPr>
        <w:t>пункте 21</w:t>
      </w:r>
      <w:r>
        <w:rPr>
          <w:rFonts w:ascii="Times New Roman"/>
          <w:b w:val="false"/>
          <w:i w:val="false"/>
          <w:color w:val="000000"/>
          <w:sz w:val="28"/>
        </w:rPr>
        <w:t xml:space="preserve"> Правил через портал либо Государственную корпорацию:</w:t>
      </w:r>
    </w:p>
    <w:bookmarkEnd w:id="118"/>
    <w:bookmarkStart w:name="z125" w:id="119"/>
    <w:p>
      <w:pPr>
        <w:spacing w:after="0"/>
        <w:ind w:left="0"/>
        <w:jc w:val="both"/>
      </w:pPr>
      <w:r>
        <w:rPr>
          <w:rFonts w:ascii="Times New Roman"/>
          <w:b w:val="false"/>
          <w:i w:val="false"/>
          <w:color w:val="000000"/>
          <w:sz w:val="28"/>
        </w:rPr>
        <w:t xml:space="preserve">
      1) сотрудник канцелярии услугодателя в день поступления регистрирует заявление и перенаправляет его курирующему заместителю руководителя, который определяет ответственного сотрудника в течение одного рабочего дня; </w:t>
      </w:r>
    </w:p>
    <w:bookmarkEnd w:id="119"/>
    <w:bookmarkStart w:name="z126" w:id="120"/>
    <w:p>
      <w:pPr>
        <w:spacing w:after="0"/>
        <w:ind w:left="0"/>
        <w:jc w:val="both"/>
      </w:pPr>
      <w:r>
        <w:rPr>
          <w:rFonts w:ascii="Times New Roman"/>
          <w:b w:val="false"/>
          <w:i w:val="false"/>
          <w:color w:val="000000"/>
          <w:sz w:val="28"/>
        </w:rPr>
        <w:t>
      2) при представлении услугополучателем полного пакета документов ответственный сотрудник услугодателя в течение 2 (двух) рабочих дней направляет аттестационное дело услугополучателя на экспертизу в Экспертный совет при Комитете по обеспечению качества в сфере науки и высшего образования Министерства науки и высшего образования Республики Казахстан (далее – Экспертный совет).</w:t>
      </w:r>
    </w:p>
    <w:bookmarkEnd w:id="120"/>
    <w:bookmarkStart w:name="z127" w:id="121"/>
    <w:p>
      <w:pPr>
        <w:spacing w:after="0"/>
        <w:ind w:left="0"/>
        <w:jc w:val="both"/>
      </w:pPr>
      <w:r>
        <w:rPr>
          <w:rFonts w:ascii="Times New Roman"/>
          <w:b w:val="false"/>
          <w:i w:val="false"/>
          <w:color w:val="000000"/>
          <w:sz w:val="28"/>
        </w:rPr>
        <w:t xml:space="preserve">
      3) срок рассмотрения диссертации в Экспертном совете составляет не более 48 (сорок восемь) рабочих дней. Экспертиза проводится в соответствии с </w:t>
      </w:r>
      <w:r>
        <w:rPr>
          <w:rFonts w:ascii="Times New Roman"/>
          <w:b w:val="false"/>
          <w:i w:val="false"/>
          <w:color w:val="000000"/>
          <w:sz w:val="28"/>
        </w:rPr>
        <w:t>пунктом 18</w:t>
      </w:r>
      <w:r>
        <w:rPr>
          <w:rFonts w:ascii="Times New Roman"/>
          <w:b w:val="false"/>
          <w:i w:val="false"/>
          <w:color w:val="000000"/>
          <w:sz w:val="28"/>
        </w:rPr>
        <w:t xml:space="preserve"> Правил присуждения степеней, утвержденных приказом Министра образования и науки Республики Казахстан от 31 марта 2011 года № 127 (зарегистрирован в Реестре государственной регистрации нормативных правовых актов под № 6951) (далее – Правила присуждения степеней);</w:t>
      </w:r>
    </w:p>
    <w:bookmarkEnd w:id="121"/>
    <w:bookmarkStart w:name="z128" w:id="122"/>
    <w:p>
      <w:pPr>
        <w:spacing w:after="0"/>
        <w:ind w:left="0"/>
        <w:jc w:val="both"/>
      </w:pPr>
      <w:r>
        <w:rPr>
          <w:rFonts w:ascii="Times New Roman"/>
          <w:b w:val="false"/>
          <w:i w:val="false"/>
          <w:color w:val="000000"/>
          <w:sz w:val="28"/>
        </w:rPr>
        <w:t>
      4) заключение Экспертного совета направляется услугодателю в течение 3 (трех) рабочих дней со дня проведения заседания Экспертного совета;</w:t>
      </w:r>
    </w:p>
    <w:bookmarkEnd w:id="122"/>
    <w:bookmarkStart w:name="z129" w:id="123"/>
    <w:p>
      <w:pPr>
        <w:spacing w:after="0"/>
        <w:ind w:left="0"/>
        <w:jc w:val="both"/>
      </w:pPr>
      <w:r>
        <w:rPr>
          <w:rFonts w:ascii="Times New Roman"/>
          <w:b w:val="false"/>
          <w:i w:val="false"/>
          <w:color w:val="000000"/>
          <w:sz w:val="28"/>
        </w:rPr>
        <w:t>
      5) на основании заключения Экспертного совета услугодателем в течение 2 (двух) рабочих дней издается приказ о признании документа о присуждении ученой степени либо мотивированный ответ об отказе в оказании государственной услуги в соответствии с пунктом 9 Перечня основных требований;</w:t>
      </w:r>
    </w:p>
    <w:bookmarkEnd w:id="123"/>
    <w:bookmarkStart w:name="z130" w:id="124"/>
    <w:p>
      <w:pPr>
        <w:spacing w:after="0"/>
        <w:ind w:left="0"/>
        <w:jc w:val="both"/>
      </w:pPr>
      <w:r>
        <w:rPr>
          <w:rFonts w:ascii="Times New Roman"/>
          <w:b w:val="false"/>
          <w:i w:val="false"/>
          <w:color w:val="000000"/>
          <w:sz w:val="28"/>
        </w:rPr>
        <w:t xml:space="preserve">
      6) на основании положительного решения Экспертного совета услугодатель в течение 2 (двух) рабочих дней оформляет удостоверение о признании зарубежного документа о присуждении ученой степени по форме согласно </w:t>
      </w:r>
      <w:r>
        <w:rPr>
          <w:rFonts w:ascii="Times New Roman"/>
          <w:b w:val="false"/>
          <w:i w:val="false"/>
          <w:color w:val="000000"/>
          <w:sz w:val="28"/>
        </w:rPr>
        <w:t>приложению 6</w:t>
      </w:r>
      <w:r>
        <w:rPr>
          <w:rFonts w:ascii="Times New Roman"/>
          <w:b w:val="false"/>
          <w:i w:val="false"/>
          <w:color w:val="000000"/>
          <w:sz w:val="28"/>
        </w:rPr>
        <w:t xml:space="preserve"> к Правилам;</w:t>
      </w:r>
    </w:p>
    <w:bookmarkEnd w:id="124"/>
    <w:bookmarkStart w:name="z131" w:id="125"/>
    <w:p>
      <w:pPr>
        <w:spacing w:after="0"/>
        <w:ind w:left="0"/>
        <w:jc w:val="both"/>
      </w:pPr>
      <w:r>
        <w:rPr>
          <w:rFonts w:ascii="Times New Roman"/>
          <w:b w:val="false"/>
          <w:i w:val="false"/>
          <w:color w:val="000000"/>
          <w:sz w:val="28"/>
        </w:rPr>
        <w:t>
      7) результат оказания государственной услуги:</w:t>
      </w:r>
    </w:p>
    <w:bookmarkEnd w:id="125"/>
    <w:bookmarkStart w:name="z132" w:id="126"/>
    <w:p>
      <w:pPr>
        <w:spacing w:after="0"/>
        <w:ind w:left="0"/>
        <w:jc w:val="both"/>
      </w:pPr>
      <w:r>
        <w:rPr>
          <w:rFonts w:ascii="Times New Roman"/>
          <w:b w:val="false"/>
          <w:i w:val="false"/>
          <w:color w:val="000000"/>
          <w:sz w:val="28"/>
        </w:rPr>
        <w:t>
       при обращении через портал электронное удостоверение о признании документа о присуждении ученой степени направляется в "личный кабинет" услугополучателя или уполномоченного представителя на основании электронной копии доверенности в форме электронного документа, подписанного электронной цифровой подписью;</w:t>
      </w:r>
    </w:p>
    <w:bookmarkEnd w:id="126"/>
    <w:bookmarkStart w:name="z133" w:id="127"/>
    <w:p>
      <w:pPr>
        <w:spacing w:after="0"/>
        <w:ind w:left="0"/>
        <w:jc w:val="both"/>
      </w:pPr>
      <w:r>
        <w:rPr>
          <w:rFonts w:ascii="Times New Roman"/>
          <w:b w:val="false"/>
          <w:i w:val="false"/>
          <w:color w:val="000000"/>
          <w:sz w:val="28"/>
        </w:rPr>
        <w:t>
      при обращении через Государственную корпорацию ответственный сотрудник ответственного структурного подразделения подготавливает сопроводительное письмо и направляет удостоверение о признании документа о присуждении ученой степени в Государственную корпорацию. При этом, услугодатель обеспечивает доставку результата государственной услуги в Государственную корпорацию не позднее чем за сутки до истечения срока оказания государственной услуги.</w:t>
      </w:r>
    </w:p>
    <w:bookmarkEnd w:id="127"/>
    <w:bookmarkStart w:name="z134" w:id="128"/>
    <w:p>
      <w:pPr>
        <w:spacing w:after="0"/>
        <w:ind w:left="0"/>
        <w:jc w:val="both"/>
      </w:pPr>
      <w:r>
        <w:rPr>
          <w:rFonts w:ascii="Times New Roman"/>
          <w:b w:val="false"/>
          <w:i w:val="false"/>
          <w:color w:val="000000"/>
          <w:sz w:val="28"/>
        </w:rPr>
        <w:t xml:space="preserve">
      27. При поступлении услугодателю полного пакета документов на признание не легализованных или не апостилированных документов о присуждении ученой степени, не указанных в </w:t>
      </w:r>
      <w:r>
        <w:rPr>
          <w:rFonts w:ascii="Times New Roman"/>
          <w:b w:val="false"/>
          <w:i w:val="false"/>
          <w:color w:val="000000"/>
          <w:sz w:val="28"/>
        </w:rPr>
        <w:t>пункте 21</w:t>
      </w:r>
      <w:r>
        <w:rPr>
          <w:rFonts w:ascii="Times New Roman"/>
          <w:b w:val="false"/>
          <w:i w:val="false"/>
          <w:color w:val="000000"/>
          <w:sz w:val="28"/>
        </w:rPr>
        <w:t xml:space="preserve"> Правил через портал либо Государственную корпорацию:</w:t>
      </w:r>
    </w:p>
    <w:bookmarkEnd w:id="128"/>
    <w:bookmarkStart w:name="z135" w:id="129"/>
    <w:p>
      <w:pPr>
        <w:spacing w:after="0"/>
        <w:ind w:left="0"/>
        <w:jc w:val="both"/>
      </w:pPr>
      <w:r>
        <w:rPr>
          <w:rFonts w:ascii="Times New Roman"/>
          <w:b w:val="false"/>
          <w:i w:val="false"/>
          <w:color w:val="000000"/>
          <w:sz w:val="28"/>
        </w:rPr>
        <w:t>
      1) сотрудник канцелярии услугодателя в день поступления регистрирует заявление и перенаправляет его курирующему заместителю руководителя, который определяет ответственного сотрудника в течение 1 (одного) рабочего дня;</w:t>
      </w:r>
    </w:p>
    <w:bookmarkEnd w:id="129"/>
    <w:bookmarkStart w:name="z136" w:id="130"/>
    <w:p>
      <w:pPr>
        <w:spacing w:after="0"/>
        <w:ind w:left="0"/>
        <w:jc w:val="both"/>
      </w:pPr>
      <w:r>
        <w:rPr>
          <w:rFonts w:ascii="Times New Roman"/>
          <w:b w:val="false"/>
          <w:i w:val="false"/>
          <w:color w:val="000000"/>
          <w:sz w:val="28"/>
        </w:rPr>
        <w:t>
      2) ответственный сотрудник услугодателя в течение 1 (одного) рабочего дня с момента поступления заявления устанавливает факт выдачи документа об образовании через зарубежную базу данных по выданным документам об образовании;</w:t>
      </w:r>
    </w:p>
    <w:bookmarkEnd w:id="130"/>
    <w:bookmarkStart w:name="z137" w:id="131"/>
    <w:p>
      <w:pPr>
        <w:spacing w:after="0"/>
        <w:ind w:left="0"/>
        <w:jc w:val="both"/>
      </w:pPr>
      <w:r>
        <w:rPr>
          <w:rFonts w:ascii="Times New Roman"/>
          <w:b w:val="false"/>
          <w:i w:val="false"/>
          <w:color w:val="000000"/>
          <w:sz w:val="28"/>
        </w:rPr>
        <w:t>
      3) при отсутствии сведений о документе в зарубежной базе данных ответственный сотрудник услугодателя в течение 1 (одного) рабочего дня направляет официальный запрос в зарубежную организацию образования, научный центр или лабораторию, уполномоченный орган с целью получения подтверждения факта выдачи документа о присуждении ученой степени и наличия у организации образования, научного центра или лаборатории, выдавшей документ об образовании, права на осуществление образовательной, научной деятельности;</w:t>
      </w:r>
    </w:p>
    <w:bookmarkEnd w:id="131"/>
    <w:bookmarkStart w:name="z138" w:id="132"/>
    <w:p>
      <w:pPr>
        <w:spacing w:after="0"/>
        <w:ind w:left="0"/>
        <w:jc w:val="both"/>
      </w:pPr>
      <w:r>
        <w:rPr>
          <w:rFonts w:ascii="Times New Roman"/>
          <w:b w:val="false"/>
          <w:i w:val="false"/>
          <w:color w:val="000000"/>
          <w:sz w:val="28"/>
        </w:rPr>
        <w:t xml:space="preserve">
      Если организация образования, научный центр или лаборатория, выдавшая документ о присуждении ученой степени, в течение 14 (четырнадцати) рабочих дней не представит ответ на официальный запрос услугодателя (электронной почтой либо официально), ответственный сотрудник услугодателя в течение 2 (двух) рабочих дней оформляет мотивированный ответ об отказе в оказании государственной услуги в соответствии с пунктом 9 </w:t>
      </w:r>
      <w:r>
        <w:rPr>
          <w:rFonts w:ascii="Times New Roman"/>
          <w:b w:val="false"/>
          <w:i w:val="false"/>
          <w:color w:val="000000"/>
          <w:sz w:val="28"/>
        </w:rPr>
        <w:t>Перечня</w:t>
      </w:r>
      <w:r>
        <w:rPr>
          <w:rFonts w:ascii="Times New Roman"/>
          <w:b w:val="false"/>
          <w:i w:val="false"/>
          <w:color w:val="000000"/>
          <w:sz w:val="28"/>
        </w:rPr>
        <w:t xml:space="preserve"> основных требований;</w:t>
      </w:r>
    </w:p>
    <w:bookmarkEnd w:id="132"/>
    <w:bookmarkStart w:name="z139" w:id="133"/>
    <w:p>
      <w:pPr>
        <w:spacing w:after="0"/>
        <w:ind w:left="0"/>
        <w:jc w:val="both"/>
      </w:pPr>
      <w:r>
        <w:rPr>
          <w:rFonts w:ascii="Times New Roman"/>
          <w:b w:val="false"/>
          <w:i w:val="false"/>
          <w:color w:val="000000"/>
          <w:sz w:val="28"/>
        </w:rPr>
        <w:t>
      4) при получении положительного ответа ответственный сотрудник услугодателя в течение 1 рабочего дня направляет аттестационное дело услугополучателя на экспертизу в Экспертный совет;</w:t>
      </w:r>
    </w:p>
    <w:bookmarkEnd w:id="133"/>
    <w:bookmarkStart w:name="z140" w:id="134"/>
    <w:p>
      <w:pPr>
        <w:spacing w:after="0"/>
        <w:ind w:left="0"/>
        <w:jc w:val="both"/>
      </w:pPr>
      <w:r>
        <w:rPr>
          <w:rFonts w:ascii="Times New Roman"/>
          <w:b w:val="false"/>
          <w:i w:val="false"/>
          <w:color w:val="000000"/>
          <w:sz w:val="28"/>
        </w:rPr>
        <w:t xml:space="preserve">
      5) срок рассмотрения диссертации в Экспертном совете составляет не более 48 (сорок восемь) рабочих дней. При этом экспертиза проводится в соответствии с </w:t>
      </w:r>
      <w:r>
        <w:rPr>
          <w:rFonts w:ascii="Times New Roman"/>
          <w:b w:val="false"/>
          <w:i w:val="false"/>
          <w:color w:val="000000"/>
          <w:sz w:val="28"/>
        </w:rPr>
        <w:t>пунктом 18</w:t>
      </w:r>
      <w:r>
        <w:rPr>
          <w:rFonts w:ascii="Times New Roman"/>
          <w:b w:val="false"/>
          <w:i w:val="false"/>
          <w:color w:val="000000"/>
          <w:sz w:val="28"/>
        </w:rPr>
        <w:t xml:space="preserve"> Правил присуждения степеней;</w:t>
      </w:r>
    </w:p>
    <w:bookmarkEnd w:id="134"/>
    <w:bookmarkStart w:name="z141" w:id="135"/>
    <w:p>
      <w:pPr>
        <w:spacing w:after="0"/>
        <w:ind w:left="0"/>
        <w:jc w:val="both"/>
      </w:pPr>
      <w:r>
        <w:rPr>
          <w:rFonts w:ascii="Times New Roman"/>
          <w:b w:val="false"/>
          <w:i w:val="false"/>
          <w:color w:val="000000"/>
          <w:sz w:val="28"/>
        </w:rPr>
        <w:t>
      6) заключение Экспертного совета направляется услугодателю в течение 3 (трех) рабочих дней со дня проведения заседания Экспертного совета;</w:t>
      </w:r>
    </w:p>
    <w:bookmarkEnd w:id="135"/>
    <w:bookmarkStart w:name="z142" w:id="136"/>
    <w:p>
      <w:pPr>
        <w:spacing w:after="0"/>
        <w:ind w:left="0"/>
        <w:jc w:val="both"/>
      </w:pPr>
      <w:r>
        <w:rPr>
          <w:rFonts w:ascii="Times New Roman"/>
          <w:b w:val="false"/>
          <w:i w:val="false"/>
          <w:color w:val="000000"/>
          <w:sz w:val="28"/>
        </w:rPr>
        <w:t xml:space="preserve">
      7) на основании заключения Экспертного совета услугодателем в течение 2 (двух) рабочих дней издается приказ о признании документа о присуждении ученой степени либо мотивированный ответ об отказе в оказании государственной услуги в соответствии с пунктом 9 </w:t>
      </w:r>
      <w:r>
        <w:rPr>
          <w:rFonts w:ascii="Times New Roman"/>
          <w:b w:val="false"/>
          <w:i w:val="false"/>
          <w:color w:val="000000"/>
          <w:sz w:val="28"/>
        </w:rPr>
        <w:t>Перечня</w:t>
      </w:r>
      <w:r>
        <w:rPr>
          <w:rFonts w:ascii="Times New Roman"/>
          <w:b w:val="false"/>
          <w:i w:val="false"/>
          <w:color w:val="000000"/>
          <w:sz w:val="28"/>
        </w:rPr>
        <w:t xml:space="preserve"> основных требований;</w:t>
      </w:r>
    </w:p>
    <w:bookmarkEnd w:id="136"/>
    <w:bookmarkStart w:name="z143" w:id="137"/>
    <w:p>
      <w:pPr>
        <w:spacing w:after="0"/>
        <w:ind w:left="0"/>
        <w:jc w:val="both"/>
      </w:pPr>
      <w:r>
        <w:rPr>
          <w:rFonts w:ascii="Times New Roman"/>
          <w:b w:val="false"/>
          <w:i w:val="false"/>
          <w:color w:val="000000"/>
          <w:sz w:val="28"/>
        </w:rPr>
        <w:t xml:space="preserve">
      8) на основании положительного решения Экспертного совета услугодатель в течение 2 (двух) рабочих дней оформляет удостоверение о признании зарубежного документа о присуждении ученой степени по форме согласно </w:t>
      </w:r>
      <w:r>
        <w:rPr>
          <w:rFonts w:ascii="Times New Roman"/>
          <w:b w:val="false"/>
          <w:i w:val="false"/>
          <w:color w:val="000000"/>
          <w:sz w:val="28"/>
        </w:rPr>
        <w:t>приложению 6</w:t>
      </w:r>
      <w:r>
        <w:rPr>
          <w:rFonts w:ascii="Times New Roman"/>
          <w:b w:val="false"/>
          <w:i w:val="false"/>
          <w:color w:val="000000"/>
          <w:sz w:val="28"/>
        </w:rPr>
        <w:t xml:space="preserve"> к настоящим Правилам;</w:t>
      </w:r>
    </w:p>
    <w:bookmarkEnd w:id="137"/>
    <w:bookmarkStart w:name="z144" w:id="138"/>
    <w:p>
      <w:pPr>
        <w:spacing w:after="0"/>
        <w:ind w:left="0"/>
        <w:jc w:val="both"/>
      </w:pPr>
      <w:r>
        <w:rPr>
          <w:rFonts w:ascii="Times New Roman"/>
          <w:b w:val="false"/>
          <w:i w:val="false"/>
          <w:color w:val="000000"/>
          <w:sz w:val="28"/>
        </w:rPr>
        <w:t>
      9) результат оказания государственной услуги:</w:t>
      </w:r>
    </w:p>
    <w:bookmarkEnd w:id="138"/>
    <w:bookmarkStart w:name="z145" w:id="139"/>
    <w:p>
      <w:pPr>
        <w:spacing w:after="0"/>
        <w:ind w:left="0"/>
        <w:jc w:val="both"/>
      </w:pPr>
      <w:r>
        <w:rPr>
          <w:rFonts w:ascii="Times New Roman"/>
          <w:b w:val="false"/>
          <w:i w:val="false"/>
          <w:color w:val="000000"/>
          <w:sz w:val="28"/>
        </w:rPr>
        <w:t>
       при обращении через портал электронное удостоверение о признании документа о присуждении ученой степени направляется в "личный кабинет" услугополучателя или уполномоченного представителя на основании электронной копии доверенности в форме электронного документа, подписанного электронной цифровой подписью;</w:t>
      </w:r>
    </w:p>
    <w:bookmarkEnd w:id="139"/>
    <w:bookmarkStart w:name="z146" w:id="140"/>
    <w:p>
      <w:pPr>
        <w:spacing w:after="0"/>
        <w:ind w:left="0"/>
        <w:jc w:val="both"/>
      </w:pPr>
      <w:r>
        <w:rPr>
          <w:rFonts w:ascii="Times New Roman"/>
          <w:b w:val="false"/>
          <w:i w:val="false"/>
          <w:color w:val="000000"/>
          <w:sz w:val="28"/>
        </w:rPr>
        <w:t>
      при обращении через Государственную корпорацию ответственный сотрудник ответственного структурного подразделения подготавливает сопроводительное письмо и направляет удостоверение о признании документа о присуждении ученой степени в Государственную корпорацию. При этом, услугодатель обеспечивает доставку результата государственной услуги в Государственную корпорацию не позднее чем за сутки до истечения срока оказания государственной услуги.</w:t>
      </w:r>
    </w:p>
    <w:bookmarkEnd w:id="140"/>
    <w:bookmarkStart w:name="z147" w:id="141"/>
    <w:p>
      <w:pPr>
        <w:spacing w:after="0"/>
        <w:ind w:left="0"/>
        <w:jc w:val="both"/>
      </w:pPr>
      <w:r>
        <w:rPr>
          <w:rFonts w:ascii="Times New Roman"/>
          <w:b w:val="false"/>
          <w:i w:val="false"/>
          <w:color w:val="000000"/>
          <w:sz w:val="28"/>
        </w:rPr>
        <w:t>
      28. Удостоверение о признании документа о присуждении ученой степени либо мотивированный ответ об отказе в оказании государственной услуги выдается через Государственную корпорацию лично услугополучателю или третьему лицу по нотариальной удостоверенной доверенности либо направляется в "личный кабинет" услугополучателя в форме электронного документа, подписанного ЭЦП руководителя или уполномоченного лица услугодателя.</w:t>
      </w:r>
    </w:p>
    <w:bookmarkEnd w:id="141"/>
    <w:bookmarkStart w:name="z148" w:id="142"/>
    <w:p>
      <w:pPr>
        <w:spacing w:after="0"/>
        <w:ind w:left="0"/>
        <w:jc w:val="both"/>
      </w:pPr>
      <w:r>
        <w:rPr>
          <w:rFonts w:ascii="Times New Roman"/>
          <w:b w:val="false"/>
          <w:i w:val="false"/>
          <w:color w:val="000000"/>
          <w:sz w:val="28"/>
        </w:rPr>
        <w:t xml:space="preserve">
      29. При несогласии услугополучателя с мотивированным ответом об отказе в оказании государственной услуги Правил, принятом на основании отрицательного решения Экспертного совета услугополучатель подает апелляционное заявление в произвольной форме услугодателю. Апелляционное заявление подается в течение 60 (шестидесяти) календарных дней со дня получения отказа в признании. Апелляционное заявление рассматривается в порядке, указанном в </w:t>
      </w:r>
      <w:r>
        <w:rPr>
          <w:rFonts w:ascii="Times New Roman"/>
          <w:b w:val="false"/>
          <w:i w:val="false"/>
          <w:color w:val="000000"/>
          <w:sz w:val="28"/>
        </w:rPr>
        <w:t>пунктах 28</w:t>
      </w:r>
      <w:r>
        <w:rPr>
          <w:rFonts w:ascii="Times New Roman"/>
          <w:b w:val="false"/>
          <w:i w:val="false"/>
          <w:color w:val="000000"/>
          <w:sz w:val="28"/>
        </w:rPr>
        <w:t xml:space="preserve"> и </w:t>
      </w:r>
      <w:r>
        <w:rPr>
          <w:rFonts w:ascii="Times New Roman"/>
          <w:b w:val="false"/>
          <w:i w:val="false"/>
          <w:color w:val="000000"/>
          <w:sz w:val="28"/>
        </w:rPr>
        <w:t>29</w:t>
      </w:r>
      <w:r>
        <w:rPr>
          <w:rFonts w:ascii="Times New Roman"/>
          <w:b w:val="false"/>
          <w:i w:val="false"/>
          <w:color w:val="000000"/>
          <w:sz w:val="28"/>
        </w:rPr>
        <w:t xml:space="preserve"> Правил присуждения степеней.</w:t>
      </w:r>
    </w:p>
    <w:bookmarkEnd w:id="142"/>
    <w:bookmarkStart w:name="z149" w:id="143"/>
    <w:p>
      <w:pPr>
        <w:spacing w:after="0"/>
        <w:ind w:left="0"/>
        <w:jc w:val="left"/>
      </w:pPr>
      <w:r>
        <w:rPr>
          <w:rFonts w:ascii="Times New Roman"/>
          <w:b/>
          <w:i w:val="false"/>
          <w:color w:val="000000"/>
        </w:rPr>
        <w:t xml:space="preserve"> Глава 3. Порядок выдачи дубликатов удостоверений о признании документов о высшем и послевузовском образовании</w:t>
      </w:r>
    </w:p>
    <w:bookmarkEnd w:id="143"/>
    <w:bookmarkStart w:name="z150" w:id="144"/>
    <w:p>
      <w:pPr>
        <w:spacing w:after="0"/>
        <w:ind w:left="0"/>
        <w:jc w:val="both"/>
      </w:pPr>
      <w:r>
        <w:rPr>
          <w:rFonts w:ascii="Times New Roman"/>
          <w:b w:val="false"/>
          <w:i w:val="false"/>
          <w:color w:val="000000"/>
          <w:sz w:val="28"/>
        </w:rPr>
        <w:t>
      30. При перемене фамилии, имени или отчества (при его наличии), утери, порчи удостоверения о признании документа об образовании выдается дубликат удостоверения о признании (далее – дубликат).</w:t>
      </w:r>
    </w:p>
    <w:bookmarkEnd w:id="144"/>
    <w:bookmarkStart w:name="z151" w:id="145"/>
    <w:p>
      <w:pPr>
        <w:spacing w:after="0"/>
        <w:ind w:left="0"/>
        <w:jc w:val="both"/>
      </w:pPr>
      <w:r>
        <w:rPr>
          <w:rFonts w:ascii="Times New Roman"/>
          <w:b w:val="false"/>
          <w:i w:val="false"/>
          <w:color w:val="000000"/>
          <w:sz w:val="28"/>
        </w:rPr>
        <w:t xml:space="preserve">
      31. Для получения дубликата услугополучатель направляет услугодателю через Государственную корпорацию или портал заявление по форме согласно </w:t>
      </w:r>
      <w:r>
        <w:rPr>
          <w:rFonts w:ascii="Times New Roman"/>
          <w:b w:val="false"/>
          <w:i w:val="false"/>
          <w:color w:val="000000"/>
          <w:sz w:val="28"/>
        </w:rPr>
        <w:t>приложению 7</w:t>
      </w:r>
      <w:r>
        <w:rPr>
          <w:rFonts w:ascii="Times New Roman"/>
          <w:b w:val="false"/>
          <w:i w:val="false"/>
          <w:color w:val="000000"/>
          <w:sz w:val="28"/>
        </w:rPr>
        <w:t xml:space="preserve"> к Правилам с приложением документов, указанных в подпункте 3) пункта 8 </w:t>
      </w:r>
      <w:r>
        <w:rPr>
          <w:rFonts w:ascii="Times New Roman"/>
          <w:b w:val="false"/>
          <w:i w:val="false"/>
          <w:color w:val="000000"/>
          <w:sz w:val="28"/>
        </w:rPr>
        <w:t>Перечня</w:t>
      </w:r>
      <w:r>
        <w:rPr>
          <w:rFonts w:ascii="Times New Roman"/>
          <w:b w:val="false"/>
          <w:i w:val="false"/>
          <w:color w:val="000000"/>
          <w:sz w:val="28"/>
        </w:rPr>
        <w:t xml:space="preserve"> основных требований.</w:t>
      </w:r>
    </w:p>
    <w:bookmarkEnd w:id="145"/>
    <w:bookmarkStart w:name="z152" w:id="146"/>
    <w:p>
      <w:pPr>
        <w:spacing w:after="0"/>
        <w:ind w:left="0"/>
        <w:jc w:val="both"/>
      </w:pPr>
      <w:r>
        <w:rPr>
          <w:rFonts w:ascii="Times New Roman"/>
          <w:b w:val="false"/>
          <w:i w:val="false"/>
          <w:color w:val="000000"/>
          <w:sz w:val="28"/>
        </w:rPr>
        <w:t>
      32. На выдаваемом бланке удостоверения в правом верхнем углу проставляется запись "Дубликат".</w:t>
      </w:r>
    </w:p>
    <w:bookmarkEnd w:id="146"/>
    <w:bookmarkStart w:name="z153" w:id="147"/>
    <w:p>
      <w:pPr>
        <w:spacing w:after="0"/>
        <w:ind w:left="0"/>
        <w:jc w:val="both"/>
      </w:pPr>
      <w:r>
        <w:rPr>
          <w:rFonts w:ascii="Times New Roman"/>
          <w:b w:val="false"/>
          <w:i w:val="false"/>
          <w:color w:val="000000"/>
          <w:sz w:val="28"/>
        </w:rPr>
        <w:t>
      33. При поступлении услугодателю полного пакета документов на выдачу дубликатов удостоверений о признании документов об образовании через портал либо Государственную корпорацию:</w:t>
      </w:r>
    </w:p>
    <w:bookmarkEnd w:id="147"/>
    <w:bookmarkStart w:name="z154" w:id="148"/>
    <w:p>
      <w:pPr>
        <w:spacing w:after="0"/>
        <w:ind w:left="0"/>
        <w:jc w:val="both"/>
      </w:pPr>
      <w:r>
        <w:rPr>
          <w:rFonts w:ascii="Times New Roman"/>
          <w:b w:val="false"/>
          <w:i w:val="false"/>
          <w:color w:val="000000"/>
          <w:sz w:val="28"/>
        </w:rPr>
        <w:t>
      1) сотрудник канцелярии услугодателя в день поступления регистрирует заявление и перенаправляет его курирующему заместителю руководителя, который определяет ответственного сотрудника в течение 1 (одного) рабочего дня.</w:t>
      </w:r>
    </w:p>
    <w:bookmarkEnd w:id="148"/>
    <w:bookmarkStart w:name="z155" w:id="149"/>
    <w:p>
      <w:pPr>
        <w:spacing w:after="0"/>
        <w:ind w:left="0"/>
        <w:jc w:val="both"/>
      </w:pPr>
      <w:r>
        <w:rPr>
          <w:rFonts w:ascii="Times New Roman"/>
          <w:b w:val="false"/>
          <w:i w:val="false"/>
          <w:color w:val="000000"/>
          <w:sz w:val="28"/>
        </w:rPr>
        <w:t>
      2) сотрудник структурного подразделения в течение 3 (трех) рабочих дней подтверждает факт выдачи удостоверения о признании и перенаправляет его ответственному сотруднику услугодателя;</w:t>
      </w:r>
    </w:p>
    <w:bookmarkEnd w:id="149"/>
    <w:bookmarkStart w:name="z156" w:id="150"/>
    <w:p>
      <w:pPr>
        <w:spacing w:after="0"/>
        <w:ind w:left="0"/>
        <w:jc w:val="both"/>
      </w:pPr>
      <w:r>
        <w:rPr>
          <w:rFonts w:ascii="Times New Roman"/>
          <w:b w:val="false"/>
          <w:i w:val="false"/>
          <w:color w:val="000000"/>
          <w:sz w:val="28"/>
        </w:rPr>
        <w:t xml:space="preserve">
      3) ответственный сотрудник услугодателя оформляет дубликат удостоверения о признании документа об образовании или мотивированный ответ об отказе в оказании государственной услуги в соответствии с пунктом 9 </w:t>
      </w:r>
      <w:r>
        <w:rPr>
          <w:rFonts w:ascii="Times New Roman"/>
          <w:b w:val="false"/>
          <w:i w:val="false"/>
          <w:color w:val="000000"/>
          <w:sz w:val="28"/>
        </w:rPr>
        <w:t>Перечня</w:t>
      </w:r>
      <w:r>
        <w:rPr>
          <w:rFonts w:ascii="Times New Roman"/>
          <w:b w:val="false"/>
          <w:i w:val="false"/>
          <w:color w:val="000000"/>
          <w:sz w:val="28"/>
        </w:rPr>
        <w:t xml:space="preserve"> основных требований в течение 2 (двух) рабочих дней;</w:t>
      </w:r>
    </w:p>
    <w:bookmarkEnd w:id="150"/>
    <w:bookmarkStart w:name="z157" w:id="151"/>
    <w:p>
      <w:pPr>
        <w:spacing w:after="0"/>
        <w:ind w:left="0"/>
        <w:jc w:val="both"/>
      </w:pPr>
      <w:r>
        <w:rPr>
          <w:rFonts w:ascii="Times New Roman"/>
          <w:b w:val="false"/>
          <w:i w:val="false"/>
          <w:color w:val="000000"/>
          <w:sz w:val="28"/>
        </w:rPr>
        <w:t xml:space="preserve">
      4) руководитель услугодателя подписывает дубликат удостоверения о признании документа об образовании или мотивированный ответ об отказе в оказании государственной услуги в соответствии с пунктом 9 </w:t>
      </w:r>
      <w:r>
        <w:rPr>
          <w:rFonts w:ascii="Times New Roman"/>
          <w:b w:val="false"/>
          <w:i w:val="false"/>
          <w:color w:val="000000"/>
          <w:sz w:val="28"/>
        </w:rPr>
        <w:t>Перечня</w:t>
      </w:r>
      <w:r>
        <w:rPr>
          <w:rFonts w:ascii="Times New Roman"/>
          <w:b w:val="false"/>
          <w:i w:val="false"/>
          <w:color w:val="000000"/>
          <w:sz w:val="28"/>
        </w:rPr>
        <w:t xml:space="preserve"> основных требований в течение 1 (одного) рабочего дня;</w:t>
      </w:r>
    </w:p>
    <w:bookmarkEnd w:id="151"/>
    <w:bookmarkStart w:name="z158" w:id="152"/>
    <w:p>
      <w:pPr>
        <w:spacing w:after="0"/>
        <w:ind w:left="0"/>
        <w:jc w:val="both"/>
      </w:pPr>
      <w:r>
        <w:rPr>
          <w:rFonts w:ascii="Times New Roman"/>
          <w:b w:val="false"/>
          <w:i w:val="false"/>
          <w:color w:val="000000"/>
          <w:sz w:val="28"/>
        </w:rPr>
        <w:t>
      5) результат оказания государственной услуги:</w:t>
      </w:r>
    </w:p>
    <w:bookmarkEnd w:id="152"/>
    <w:bookmarkStart w:name="z159" w:id="153"/>
    <w:p>
      <w:pPr>
        <w:spacing w:after="0"/>
        <w:ind w:left="0"/>
        <w:jc w:val="both"/>
      </w:pPr>
      <w:r>
        <w:rPr>
          <w:rFonts w:ascii="Times New Roman"/>
          <w:b w:val="false"/>
          <w:i w:val="false"/>
          <w:color w:val="000000"/>
          <w:sz w:val="28"/>
        </w:rPr>
        <w:t>
       при обращении через портал электронный дубликат удостоверения о признании документа об образовании направляется в "личный кабинет" услугополучателя или уполномоченного представителя на основании электронной копии доверенности в форме электронного документа, подписанного электронной цифровой подписью;</w:t>
      </w:r>
    </w:p>
    <w:bookmarkEnd w:id="153"/>
    <w:bookmarkStart w:name="z160" w:id="154"/>
    <w:p>
      <w:pPr>
        <w:spacing w:after="0"/>
        <w:ind w:left="0"/>
        <w:jc w:val="both"/>
      </w:pPr>
      <w:r>
        <w:rPr>
          <w:rFonts w:ascii="Times New Roman"/>
          <w:b w:val="false"/>
          <w:i w:val="false"/>
          <w:color w:val="000000"/>
          <w:sz w:val="28"/>
        </w:rPr>
        <w:t>
      при обращении через Государственную корпорацию ответственный сотрудник ответственного структурного подразделения подготавливает сопроводительное письмо и направляет дубликат удостоверения о признании документа об образовании в Государственную корпорацию. При этом, услугодатель обеспечивает доставку результата государственной услуги в Государственную корпорацию не позднее чем за сутки до истечения срока оказания государственной услуги.</w:t>
      </w:r>
    </w:p>
    <w:bookmarkEnd w:id="154"/>
    <w:bookmarkStart w:name="z161" w:id="155"/>
    <w:p>
      <w:pPr>
        <w:spacing w:after="0"/>
        <w:ind w:left="0"/>
        <w:jc w:val="left"/>
      </w:pPr>
      <w:r>
        <w:rPr>
          <w:rFonts w:ascii="Times New Roman"/>
          <w:b/>
          <w:i w:val="false"/>
          <w:color w:val="000000"/>
        </w:rPr>
        <w:t xml:space="preserve"> Глава 4. Порядок обжалования решений, действий (бездействия) услугодателей и и(или) их должностных лиц, государственной корпорации и (или) их работников по вопросам оказания государственных услуг</w:t>
      </w:r>
    </w:p>
    <w:bookmarkEnd w:id="155"/>
    <w:bookmarkStart w:name="z162" w:id="156"/>
    <w:p>
      <w:pPr>
        <w:spacing w:after="0"/>
        <w:ind w:left="0"/>
        <w:jc w:val="both"/>
      </w:pPr>
      <w:r>
        <w:rPr>
          <w:rFonts w:ascii="Times New Roman"/>
          <w:b w:val="false"/>
          <w:i w:val="false"/>
          <w:color w:val="000000"/>
          <w:sz w:val="28"/>
        </w:rPr>
        <w:t>
      34. Жалоба на решение, действий (бездействия) услугодателя по вопросам оказания государственной услуги может быть подана на имя руководителя услугодателя, в уполномоченный орган по оценке и контролю за качеством оказания государственных услуг, в соответствии с Административным процедурно-процессуальным кодексом Республики Казахстан и Законом о государственных услугах.</w:t>
      </w:r>
    </w:p>
    <w:bookmarkEnd w:id="156"/>
    <w:bookmarkStart w:name="z163" w:id="157"/>
    <w:p>
      <w:pPr>
        <w:spacing w:after="0"/>
        <w:ind w:left="0"/>
        <w:jc w:val="both"/>
      </w:pPr>
      <w:r>
        <w:rPr>
          <w:rFonts w:ascii="Times New Roman"/>
          <w:b w:val="false"/>
          <w:i w:val="false"/>
          <w:color w:val="000000"/>
          <w:sz w:val="28"/>
        </w:rPr>
        <w:t xml:space="preserve">
      Жалоба услугополучателя, поступившая в адрес услугодателя,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25 Закона о государственных услугах подлежит рассмотрению в течение 5 (пяти) рабочих дней со дня ее регистрации.</w:t>
      </w:r>
    </w:p>
    <w:bookmarkEnd w:id="157"/>
    <w:bookmarkStart w:name="z164" w:id="158"/>
    <w:p>
      <w:pPr>
        <w:spacing w:after="0"/>
        <w:ind w:left="0"/>
        <w:jc w:val="both"/>
      </w:pPr>
      <w:r>
        <w:rPr>
          <w:rFonts w:ascii="Times New Roman"/>
          <w:b w:val="false"/>
          <w:i w:val="false"/>
          <w:color w:val="000000"/>
          <w:sz w:val="28"/>
        </w:rPr>
        <w:t xml:space="preserve">
      Жалоба услугополучателя, поступившая в адрес уполномоченного органа по оценке и контролю за качеством оказания государственных услуг,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25 Закона о государственных услугах подлежит рассмотрению в течение 15 (пятнадцати) рабочих дней со дня ее регистрации.</w:t>
      </w:r>
    </w:p>
    <w:bookmarkEnd w:id="158"/>
    <w:bookmarkStart w:name="z165" w:id="159"/>
    <w:p>
      <w:pPr>
        <w:spacing w:after="0"/>
        <w:ind w:left="0"/>
        <w:jc w:val="both"/>
      </w:pPr>
      <w:r>
        <w:rPr>
          <w:rFonts w:ascii="Times New Roman"/>
          <w:b w:val="false"/>
          <w:i w:val="false"/>
          <w:color w:val="000000"/>
          <w:sz w:val="28"/>
        </w:rPr>
        <w:t>
      Жалоба на действие (бездействия) работников Государственной корпорации при оказании услуг через Государственной корпорацию подается на имя руководителя Государственную корпорацию, либо в уполномоченный орган в сфере информатизации.</w:t>
      </w:r>
    </w:p>
    <w:bookmarkEnd w:id="159"/>
    <w:bookmarkStart w:name="z166" w:id="160"/>
    <w:p>
      <w:pPr>
        <w:spacing w:after="0"/>
        <w:ind w:left="0"/>
        <w:jc w:val="both"/>
      </w:pPr>
      <w:r>
        <w:rPr>
          <w:rFonts w:ascii="Times New Roman"/>
          <w:b w:val="false"/>
          <w:i w:val="false"/>
          <w:color w:val="000000"/>
          <w:sz w:val="28"/>
        </w:rPr>
        <w:t>
      В случаях несогласия с результатами оказания государственной услуги услугополучатель обращается в суд в установленном законодательством Республики Казахстан порядке.</w:t>
      </w:r>
    </w:p>
    <w:bookmarkEnd w:id="160"/>
    <w:bookmarkStart w:name="z167" w:id="161"/>
    <w:p>
      <w:pPr>
        <w:spacing w:after="0"/>
        <w:ind w:left="0"/>
        <w:jc w:val="both"/>
      </w:pPr>
      <w:r>
        <w:rPr>
          <w:rFonts w:ascii="Times New Roman"/>
          <w:b w:val="false"/>
          <w:i w:val="false"/>
          <w:color w:val="000000"/>
          <w:sz w:val="28"/>
        </w:rPr>
        <w:t>
      35. Жалоба подается в административный орган, должностному лицу, чьи административный акт, административное действие (бездействие) обжалуются.</w:t>
      </w:r>
    </w:p>
    <w:bookmarkEnd w:id="161"/>
    <w:bookmarkStart w:name="z168" w:id="162"/>
    <w:p>
      <w:pPr>
        <w:spacing w:after="0"/>
        <w:ind w:left="0"/>
        <w:jc w:val="both"/>
      </w:pPr>
      <w:r>
        <w:rPr>
          <w:rFonts w:ascii="Times New Roman"/>
          <w:b w:val="false"/>
          <w:i w:val="false"/>
          <w:color w:val="000000"/>
          <w:sz w:val="28"/>
        </w:rPr>
        <w:t>
      Административный орган, должностное лицо, чьи административный акт, административное действие (бездействие) обжалуются, не позднее трех рабочих дней со дня поступления жалобы направляют ее и административное дело в орган, рассматривающий жалобу.</w:t>
      </w:r>
    </w:p>
    <w:bookmarkEnd w:id="162"/>
    <w:bookmarkStart w:name="z169" w:id="163"/>
    <w:p>
      <w:pPr>
        <w:spacing w:after="0"/>
        <w:ind w:left="0"/>
        <w:jc w:val="both"/>
      </w:pPr>
      <w:r>
        <w:rPr>
          <w:rFonts w:ascii="Times New Roman"/>
          <w:b w:val="false"/>
          <w:i w:val="false"/>
          <w:color w:val="000000"/>
          <w:sz w:val="28"/>
        </w:rPr>
        <w:t>
      При этом административный орган, должностное лицо, чьи административный акт, административное действие (бездействие) обжалуются, вправе не направлять жалобу в орган, рассматривающий жалобу, если он в течение трех рабочих дней примет благоприятный административный акт, совершит административное действие, полностью удовлетворяющие требования, указанные в жалобе.</w:t>
      </w:r>
    </w:p>
    <w:bookmarkEnd w:id="163"/>
    <w:bookmarkStart w:name="z170" w:id="164"/>
    <w:p>
      <w:pPr>
        <w:spacing w:after="0"/>
        <w:ind w:left="0"/>
        <w:jc w:val="both"/>
      </w:pPr>
      <w:r>
        <w:rPr>
          <w:rFonts w:ascii="Times New Roman"/>
          <w:b w:val="false"/>
          <w:i w:val="false"/>
          <w:color w:val="000000"/>
          <w:sz w:val="28"/>
        </w:rPr>
        <w:t>
      36. Если иное не предусмотрено законом, обращение в суд допускается после обжалования в досудебном порядке.</w:t>
      </w:r>
    </w:p>
    <w:bookmarkEnd w:id="164"/>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 xml:space="preserve"> к Правилам признания</w:t>
            </w:r>
            <w:r>
              <w:br/>
            </w:r>
            <w:r>
              <w:rPr>
                <w:rFonts w:ascii="Times New Roman"/>
                <w:b w:val="false"/>
                <w:i w:val="false"/>
                <w:color w:val="000000"/>
                <w:sz w:val="20"/>
              </w:rPr>
              <w:t xml:space="preserve">документов об образовании </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Республиканское государственное</w:t>
            </w:r>
            <w:r>
              <w:br/>
            </w:r>
            <w:r>
              <w:rPr>
                <w:rFonts w:ascii="Times New Roman"/>
                <w:b w:val="false"/>
                <w:i w:val="false"/>
                <w:color w:val="000000"/>
                <w:sz w:val="20"/>
              </w:rPr>
              <w:t>предприятие на праве хозяйственного</w:t>
            </w:r>
            <w:r>
              <w:br/>
            </w:r>
            <w:r>
              <w:rPr>
                <w:rFonts w:ascii="Times New Roman"/>
                <w:b w:val="false"/>
                <w:i w:val="false"/>
                <w:color w:val="000000"/>
                <w:sz w:val="20"/>
              </w:rPr>
              <w:t>ведения</w:t>
            </w:r>
            <w:r>
              <w:br/>
            </w:r>
            <w:r>
              <w:rPr>
                <w:rFonts w:ascii="Times New Roman"/>
                <w:b w:val="false"/>
                <w:i w:val="false"/>
                <w:color w:val="000000"/>
                <w:sz w:val="20"/>
              </w:rPr>
              <w:t>"Национальный центр развития</w:t>
            </w:r>
            <w:r>
              <w:br/>
            </w:r>
            <w:r>
              <w:rPr>
                <w:rFonts w:ascii="Times New Roman"/>
                <w:b w:val="false"/>
                <w:i w:val="false"/>
                <w:color w:val="000000"/>
                <w:sz w:val="20"/>
              </w:rPr>
              <w:t>высшего образования"</w:t>
            </w:r>
            <w:r>
              <w:br/>
            </w:r>
            <w:r>
              <w:rPr>
                <w:rFonts w:ascii="Times New Roman"/>
                <w:b w:val="false"/>
                <w:i w:val="false"/>
                <w:color w:val="000000"/>
                <w:sz w:val="20"/>
              </w:rPr>
              <w:t>Министерства науки и высшего</w:t>
            </w:r>
            <w:r>
              <w:br/>
            </w:r>
            <w:r>
              <w:rPr>
                <w:rFonts w:ascii="Times New Roman"/>
                <w:b w:val="false"/>
                <w:i w:val="false"/>
                <w:color w:val="000000"/>
                <w:sz w:val="20"/>
              </w:rPr>
              <w:t>образования Республики Казахстан</w:t>
            </w:r>
            <w:r>
              <w:br/>
            </w:r>
            <w:r>
              <w:rPr>
                <w:rFonts w:ascii="Times New Roman"/>
                <w:b w:val="false"/>
                <w:i w:val="false"/>
                <w:color w:val="000000"/>
                <w:sz w:val="20"/>
              </w:rPr>
              <w:t>от*_______________________</w:t>
            </w:r>
            <w:r>
              <w:br/>
            </w:r>
            <w:r>
              <w:rPr>
                <w:rFonts w:ascii="Times New Roman"/>
                <w:b w:val="false"/>
                <w:i w:val="false"/>
                <w:color w:val="000000"/>
                <w:sz w:val="20"/>
              </w:rPr>
              <w:t>(фамилия, имя, отчество</w:t>
            </w:r>
            <w:r>
              <w:br/>
            </w:r>
            <w:r>
              <w:rPr>
                <w:rFonts w:ascii="Times New Roman"/>
                <w:b w:val="false"/>
                <w:i w:val="false"/>
                <w:color w:val="000000"/>
                <w:sz w:val="20"/>
              </w:rPr>
              <w:t>(при его наличии)</w:t>
            </w:r>
            <w:r>
              <w:br/>
            </w:r>
            <w:r>
              <w:rPr>
                <w:rFonts w:ascii="Times New Roman"/>
                <w:b w:val="false"/>
                <w:i w:val="false"/>
                <w:color w:val="000000"/>
                <w:sz w:val="20"/>
              </w:rPr>
              <w:t>_________________________</w:t>
            </w:r>
            <w:r>
              <w:br/>
            </w:r>
            <w:r>
              <w:rPr>
                <w:rFonts w:ascii="Times New Roman"/>
                <w:b w:val="false"/>
                <w:i w:val="false"/>
                <w:color w:val="000000"/>
                <w:sz w:val="20"/>
              </w:rPr>
              <w:t>Гражданство:</w:t>
            </w:r>
            <w:r>
              <w:br/>
            </w:r>
            <w:r>
              <w:rPr>
                <w:rFonts w:ascii="Times New Roman"/>
                <w:b w:val="false"/>
                <w:i w:val="false"/>
                <w:color w:val="000000"/>
                <w:sz w:val="20"/>
              </w:rPr>
              <w:t>*__________________________</w:t>
            </w:r>
            <w:r>
              <w:br/>
            </w:r>
            <w:r>
              <w:rPr>
                <w:rFonts w:ascii="Times New Roman"/>
                <w:b w:val="false"/>
                <w:i w:val="false"/>
                <w:color w:val="000000"/>
                <w:sz w:val="20"/>
              </w:rPr>
              <w:t>Документ, удостоверяющий личность</w:t>
            </w:r>
            <w:r>
              <w:br/>
            </w:r>
            <w:r>
              <w:rPr>
                <w:rFonts w:ascii="Times New Roman"/>
                <w:b w:val="false"/>
                <w:i w:val="false"/>
                <w:color w:val="000000"/>
                <w:sz w:val="20"/>
              </w:rPr>
              <w:t>(паспорт/удостоверение личности):</w:t>
            </w:r>
            <w:r>
              <w:br/>
            </w:r>
            <w:r>
              <w:rPr>
                <w:rFonts w:ascii="Times New Roman"/>
                <w:b w:val="false"/>
                <w:i w:val="false"/>
                <w:color w:val="000000"/>
                <w:sz w:val="20"/>
              </w:rPr>
              <w:t>*__________________________</w:t>
            </w:r>
            <w:r>
              <w:br/>
            </w:r>
            <w:r>
              <w:rPr>
                <w:rFonts w:ascii="Times New Roman"/>
                <w:b w:val="false"/>
                <w:i w:val="false"/>
                <w:color w:val="000000"/>
                <w:sz w:val="20"/>
              </w:rPr>
              <w:t>(номер, серия, дата и кем выдан)</w:t>
            </w:r>
            <w:r>
              <w:br/>
            </w:r>
            <w:r>
              <w:rPr>
                <w:rFonts w:ascii="Times New Roman"/>
                <w:b w:val="false"/>
                <w:i w:val="false"/>
                <w:color w:val="000000"/>
                <w:sz w:val="20"/>
              </w:rPr>
              <w:t>__________________________</w:t>
            </w:r>
            <w:r>
              <w:br/>
            </w:r>
            <w:r>
              <w:rPr>
                <w:rFonts w:ascii="Times New Roman"/>
                <w:b w:val="false"/>
                <w:i w:val="false"/>
                <w:color w:val="000000"/>
                <w:sz w:val="20"/>
              </w:rPr>
              <w:t>Адрес проживания:</w:t>
            </w:r>
            <w:r>
              <w:br/>
            </w:r>
            <w:r>
              <w:rPr>
                <w:rFonts w:ascii="Times New Roman"/>
                <w:b w:val="false"/>
                <w:i w:val="false"/>
                <w:color w:val="000000"/>
                <w:sz w:val="20"/>
              </w:rPr>
              <w:t>__________________________</w:t>
            </w:r>
            <w:r>
              <w:br/>
            </w:r>
            <w:r>
              <w:rPr>
                <w:rFonts w:ascii="Times New Roman"/>
                <w:b w:val="false"/>
                <w:i w:val="false"/>
                <w:color w:val="000000"/>
                <w:sz w:val="20"/>
              </w:rPr>
              <w:t>__________________________</w:t>
            </w:r>
            <w:r>
              <w:br/>
            </w:r>
            <w:r>
              <w:rPr>
                <w:rFonts w:ascii="Times New Roman"/>
                <w:b w:val="false"/>
                <w:i w:val="false"/>
                <w:color w:val="000000"/>
                <w:sz w:val="20"/>
              </w:rPr>
              <w:t>(наименование страны, области,</w:t>
            </w:r>
            <w:r>
              <w:br/>
            </w:r>
            <w:r>
              <w:rPr>
                <w:rFonts w:ascii="Times New Roman"/>
                <w:b w:val="false"/>
                <w:i w:val="false"/>
                <w:color w:val="000000"/>
                <w:sz w:val="20"/>
              </w:rPr>
              <w:t>города, района,</w:t>
            </w:r>
            <w:r>
              <w:br/>
            </w:r>
            <w:r>
              <w:rPr>
                <w:rFonts w:ascii="Times New Roman"/>
                <w:b w:val="false"/>
                <w:i w:val="false"/>
                <w:color w:val="000000"/>
                <w:sz w:val="20"/>
              </w:rPr>
              <w:t>переулка/улицы/проспекта,</w:t>
            </w:r>
            <w:r>
              <w:br/>
            </w:r>
            <w:r>
              <w:rPr>
                <w:rFonts w:ascii="Times New Roman"/>
                <w:b w:val="false"/>
                <w:i w:val="false"/>
                <w:color w:val="000000"/>
                <w:sz w:val="20"/>
              </w:rPr>
              <w:t>номер дома и квартиры)</w:t>
            </w:r>
            <w:r>
              <w:br/>
            </w:r>
            <w:r>
              <w:rPr>
                <w:rFonts w:ascii="Times New Roman"/>
                <w:b w:val="false"/>
                <w:i w:val="false"/>
                <w:color w:val="000000"/>
                <w:sz w:val="20"/>
              </w:rPr>
              <w:t>Контактные данные</w:t>
            </w:r>
            <w:r>
              <w:br/>
            </w:r>
            <w:r>
              <w:rPr>
                <w:rFonts w:ascii="Times New Roman"/>
                <w:b w:val="false"/>
                <w:i w:val="false"/>
                <w:color w:val="000000"/>
                <w:sz w:val="20"/>
              </w:rPr>
              <w:t>*Тел.:_______________________</w:t>
            </w:r>
            <w:r>
              <w:br/>
            </w:r>
            <w:r>
              <w:rPr>
                <w:rFonts w:ascii="Times New Roman"/>
                <w:b w:val="false"/>
                <w:i w:val="false"/>
                <w:color w:val="000000"/>
                <w:sz w:val="20"/>
              </w:rPr>
              <w:t>*Эл.почта:___________________</w:t>
            </w:r>
            <w:r>
              <w:br/>
            </w:r>
            <w:r>
              <w:rPr>
                <w:rFonts w:ascii="Times New Roman"/>
                <w:b w:val="false"/>
                <w:i w:val="false"/>
                <w:color w:val="000000"/>
                <w:sz w:val="20"/>
              </w:rPr>
              <w:t>(мобильный, рабочий/домашний</w:t>
            </w:r>
            <w:r>
              <w:br/>
            </w:r>
            <w:r>
              <w:rPr>
                <w:rFonts w:ascii="Times New Roman"/>
                <w:b w:val="false"/>
                <w:i w:val="false"/>
                <w:color w:val="000000"/>
                <w:sz w:val="20"/>
              </w:rPr>
              <w:t>телефоны, адрес электронной почты)</w:t>
            </w:r>
            <w:r>
              <w:br/>
            </w:r>
            <w:r>
              <w:rPr>
                <w:rFonts w:ascii="Times New Roman"/>
                <w:b w:val="false"/>
                <w:i w:val="false"/>
                <w:color w:val="000000"/>
                <w:sz w:val="20"/>
              </w:rPr>
              <w:t>Место работы или учебы:</w:t>
            </w:r>
            <w:r>
              <w:br/>
            </w:r>
            <w:r>
              <w:rPr>
                <w:rFonts w:ascii="Times New Roman"/>
                <w:b w:val="false"/>
                <w:i w:val="false"/>
                <w:color w:val="000000"/>
                <w:sz w:val="20"/>
              </w:rPr>
              <w:t>____________________________</w:t>
            </w:r>
          </w:p>
        </w:tc>
      </w:tr>
    </w:tbl>
    <w:bookmarkStart w:name="z174" w:id="165"/>
    <w:p>
      <w:pPr>
        <w:spacing w:after="0"/>
        <w:ind w:left="0"/>
        <w:jc w:val="left"/>
      </w:pPr>
      <w:r>
        <w:rPr>
          <w:rFonts w:ascii="Times New Roman"/>
          <w:b/>
          <w:i w:val="false"/>
          <w:color w:val="000000"/>
        </w:rPr>
        <w:t xml:space="preserve">                                Заявление</w:t>
      </w:r>
    </w:p>
    <w:bookmarkEnd w:id="165"/>
    <w:p>
      <w:pPr>
        <w:spacing w:after="0"/>
        <w:ind w:left="0"/>
        <w:jc w:val="both"/>
      </w:pPr>
      <w:bookmarkStart w:name="z175" w:id="166"/>
      <w:r>
        <w:rPr>
          <w:rFonts w:ascii="Times New Roman"/>
          <w:b w:val="false"/>
          <w:i w:val="false"/>
          <w:color w:val="000000"/>
          <w:sz w:val="28"/>
        </w:rPr>
        <w:t>
      Прошу Вас*_____________________________________________________</w:t>
      </w:r>
    </w:p>
    <w:bookmarkEnd w:id="166"/>
    <w:p>
      <w:pPr>
        <w:spacing w:after="0"/>
        <w:ind w:left="0"/>
        <w:jc w:val="both"/>
      </w:pPr>
      <w:r>
        <w:rPr>
          <w:rFonts w:ascii="Times New Roman"/>
          <w:b w:val="false"/>
          <w:i w:val="false"/>
          <w:color w:val="000000"/>
          <w:sz w:val="28"/>
        </w:rPr>
        <w:t xml:space="preserve">                               (признать образование)</w:t>
      </w:r>
    </w:p>
    <w:p>
      <w:pPr>
        <w:spacing w:after="0"/>
        <w:ind w:left="0"/>
        <w:jc w:val="both"/>
      </w:pPr>
      <w:r>
        <w:rPr>
          <w:rFonts w:ascii="Times New Roman"/>
          <w:b w:val="false"/>
          <w:i w:val="false"/>
          <w:color w:val="000000"/>
          <w:sz w:val="28"/>
        </w:rPr>
        <w:t>Цель*____________________________________________________________</w:t>
      </w:r>
    </w:p>
    <w:p>
      <w:pPr>
        <w:spacing w:after="0"/>
        <w:ind w:left="0"/>
        <w:jc w:val="both"/>
      </w:pPr>
      <w:r>
        <w:rPr>
          <w:rFonts w:ascii="Times New Roman"/>
          <w:b w:val="false"/>
          <w:i w:val="false"/>
          <w:color w:val="000000"/>
          <w:sz w:val="28"/>
        </w:rPr>
        <w:t xml:space="preserve">                         (трудоустройство, продолжение обучения)</w:t>
      </w:r>
    </w:p>
    <w:p>
      <w:pPr>
        <w:spacing w:after="0"/>
        <w:ind w:left="0"/>
        <w:jc w:val="both"/>
      </w:pPr>
      <w:r>
        <w:rPr>
          <w:rFonts w:ascii="Times New Roman"/>
          <w:b w:val="false"/>
          <w:i w:val="false"/>
          <w:color w:val="000000"/>
          <w:sz w:val="28"/>
        </w:rPr>
        <w:t xml:space="preserve"> _________________________________________________________________</w:t>
      </w:r>
    </w:p>
    <w:p>
      <w:pPr>
        <w:spacing w:after="0"/>
        <w:ind w:left="0"/>
        <w:jc w:val="both"/>
      </w:pPr>
      <w:r>
        <w:rPr>
          <w:rFonts w:ascii="Times New Roman"/>
          <w:b w:val="false"/>
          <w:i w:val="false"/>
          <w:color w:val="000000"/>
          <w:sz w:val="28"/>
        </w:rPr>
        <w:t>Вид, серия и номер документа об образовании*_____________________</w:t>
      </w:r>
    </w:p>
    <w:p>
      <w:pPr>
        <w:spacing w:after="0"/>
        <w:ind w:left="0"/>
        <w:jc w:val="both"/>
      </w:pPr>
      <w:r>
        <w:rPr>
          <w:rFonts w:ascii="Times New Roman"/>
          <w:b w:val="false"/>
          <w:i w:val="false"/>
          <w:color w:val="000000"/>
          <w:sz w:val="28"/>
        </w:rPr>
        <w:t>__________________________________________________________________</w:t>
      </w:r>
    </w:p>
    <w:p>
      <w:pPr>
        <w:spacing w:after="0"/>
        <w:ind w:left="0"/>
        <w:jc w:val="both"/>
      </w:pPr>
      <w:r>
        <w:rPr>
          <w:rFonts w:ascii="Times New Roman"/>
          <w:b w:val="false"/>
          <w:i w:val="false"/>
          <w:color w:val="000000"/>
          <w:sz w:val="28"/>
        </w:rPr>
        <w:t xml:space="preserve">       (аттестат, диплом, свидетельство, удостоверение, сертификат)</w:t>
      </w:r>
    </w:p>
    <w:p>
      <w:pPr>
        <w:spacing w:after="0"/>
        <w:ind w:left="0"/>
        <w:jc w:val="both"/>
      </w:pPr>
      <w:r>
        <w:rPr>
          <w:rFonts w:ascii="Times New Roman"/>
          <w:b w:val="false"/>
          <w:i w:val="false"/>
          <w:color w:val="000000"/>
          <w:sz w:val="28"/>
        </w:rPr>
        <w:t>Кем выдан*_____________________________________________________</w:t>
      </w:r>
    </w:p>
    <w:p>
      <w:pPr>
        <w:spacing w:after="0"/>
        <w:ind w:left="0"/>
        <w:jc w:val="both"/>
      </w:pPr>
      <w:r>
        <w:rPr>
          <w:rFonts w:ascii="Times New Roman"/>
          <w:b w:val="false"/>
          <w:i w:val="false"/>
          <w:color w:val="000000"/>
          <w:sz w:val="28"/>
        </w:rPr>
        <w:t xml:space="preserve">       (полное наименование организации образования, страна)</w:t>
      </w:r>
    </w:p>
    <w:p>
      <w:pPr>
        <w:spacing w:after="0"/>
        <w:ind w:left="0"/>
        <w:jc w:val="both"/>
      </w:pPr>
      <w:r>
        <w:rPr>
          <w:rFonts w:ascii="Times New Roman"/>
          <w:b w:val="false"/>
          <w:i w:val="false"/>
          <w:color w:val="000000"/>
          <w:sz w:val="28"/>
        </w:rPr>
        <w:t xml:space="preserve"> по специальности/направлению*_____________________________________</w:t>
      </w:r>
    </w:p>
    <w:p>
      <w:pPr>
        <w:spacing w:after="0"/>
        <w:ind w:left="0"/>
        <w:jc w:val="both"/>
      </w:pPr>
      <w:r>
        <w:rPr>
          <w:rFonts w:ascii="Times New Roman"/>
          <w:b w:val="false"/>
          <w:i w:val="false"/>
          <w:color w:val="000000"/>
          <w:sz w:val="28"/>
        </w:rPr>
        <w:t xml:space="preserve">                               (полное наименование)</w:t>
      </w:r>
    </w:p>
    <w:p>
      <w:pPr>
        <w:spacing w:after="0"/>
        <w:ind w:left="0"/>
        <w:jc w:val="both"/>
      </w:pPr>
      <w:r>
        <w:rPr>
          <w:rFonts w:ascii="Times New Roman"/>
          <w:b w:val="false"/>
          <w:i w:val="false"/>
          <w:color w:val="000000"/>
          <w:sz w:val="28"/>
        </w:rPr>
        <w:t>Присвоенная квалификация/ степень*_____________________________</w:t>
      </w:r>
    </w:p>
    <w:p>
      <w:pPr>
        <w:spacing w:after="0"/>
        <w:ind w:left="0"/>
        <w:jc w:val="both"/>
      </w:pPr>
      <w:r>
        <w:rPr>
          <w:rFonts w:ascii="Times New Roman"/>
          <w:b w:val="false"/>
          <w:i w:val="false"/>
          <w:color w:val="000000"/>
          <w:sz w:val="28"/>
        </w:rPr>
        <w:t xml:space="preserve"> _________________________________________________________________</w:t>
      </w:r>
    </w:p>
    <w:p>
      <w:pPr>
        <w:spacing w:after="0"/>
        <w:ind w:left="0"/>
        <w:jc w:val="both"/>
      </w:pPr>
      <w:r>
        <w:rPr>
          <w:rFonts w:ascii="Times New Roman"/>
          <w:b w:val="false"/>
          <w:i w:val="false"/>
          <w:color w:val="000000"/>
          <w:sz w:val="28"/>
        </w:rPr>
        <w:t xml:space="preserve">                   (полное наименование)</w:t>
      </w:r>
    </w:p>
    <w:p>
      <w:pPr>
        <w:spacing w:after="0"/>
        <w:ind w:left="0"/>
        <w:jc w:val="both"/>
      </w:pPr>
      <w:r>
        <w:rPr>
          <w:rFonts w:ascii="Times New Roman"/>
          <w:b w:val="false"/>
          <w:i w:val="false"/>
          <w:color w:val="000000"/>
          <w:sz w:val="28"/>
        </w:rPr>
        <w:t xml:space="preserve"> _________________________________________________________________</w:t>
      </w:r>
    </w:p>
    <w:p>
      <w:pPr>
        <w:spacing w:after="0"/>
        <w:ind w:left="0"/>
        <w:jc w:val="both"/>
      </w:pPr>
      <w:r>
        <w:rPr>
          <w:rFonts w:ascii="Times New Roman"/>
          <w:b w:val="false"/>
          <w:i w:val="false"/>
          <w:color w:val="000000"/>
          <w:sz w:val="28"/>
        </w:rPr>
        <w:t xml:space="preserve"> _________________________________________________________________</w:t>
      </w:r>
    </w:p>
    <w:p>
      <w:pPr>
        <w:spacing w:after="0"/>
        <w:ind w:left="0"/>
        <w:jc w:val="both"/>
      </w:pPr>
      <w:r>
        <w:rPr>
          <w:rFonts w:ascii="Times New Roman"/>
          <w:b w:val="false"/>
          <w:i w:val="false"/>
          <w:color w:val="000000"/>
          <w:sz w:val="28"/>
        </w:rPr>
        <w:t xml:space="preserve"> Согласен(на) на использование сведений, составляющих охраняемую законом тайну,</w:t>
      </w:r>
    </w:p>
    <w:p>
      <w:pPr>
        <w:spacing w:after="0"/>
        <w:ind w:left="0"/>
        <w:jc w:val="both"/>
      </w:pPr>
      <w:r>
        <w:rPr>
          <w:rFonts w:ascii="Times New Roman"/>
          <w:b w:val="false"/>
          <w:i w:val="false"/>
          <w:color w:val="000000"/>
          <w:sz w:val="28"/>
        </w:rPr>
        <w:t xml:space="preserve"> содержащихся в информационных системах.</w:t>
      </w:r>
    </w:p>
    <w:p>
      <w:pPr>
        <w:spacing w:after="0"/>
        <w:ind w:left="0"/>
        <w:jc w:val="both"/>
      </w:pPr>
      <w:r>
        <w:rPr>
          <w:rFonts w:ascii="Times New Roman"/>
          <w:b w:val="false"/>
          <w:i w:val="false"/>
          <w:color w:val="000000"/>
          <w:sz w:val="28"/>
        </w:rPr>
        <w:t xml:space="preserve"> "___"________________20___года</w:t>
      </w:r>
    </w:p>
    <w:p>
      <w:pPr>
        <w:spacing w:after="0"/>
        <w:ind w:left="0"/>
        <w:jc w:val="both"/>
      </w:pPr>
      <w:r>
        <w:rPr>
          <w:rFonts w:ascii="Times New Roman"/>
          <w:b w:val="false"/>
          <w:i w:val="false"/>
          <w:color w:val="000000"/>
          <w:sz w:val="28"/>
        </w:rPr>
        <w:t xml:space="preserve"> _______________________________</w:t>
      </w:r>
    </w:p>
    <w:p>
      <w:pPr>
        <w:spacing w:after="0"/>
        <w:ind w:left="0"/>
        <w:jc w:val="both"/>
      </w:pPr>
      <w:r>
        <w:rPr>
          <w:rFonts w:ascii="Times New Roman"/>
          <w:b w:val="false"/>
          <w:i w:val="false"/>
          <w:color w:val="000000"/>
          <w:sz w:val="28"/>
        </w:rPr>
        <w:t xml:space="preserve">             (подпись)</w:t>
      </w:r>
    </w:p>
    <w:p>
      <w:pPr>
        <w:spacing w:after="0"/>
        <w:ind w:left="0"/>
        <w:jc w:val="both"/>
      </w:pPr>
      <w:r>
        <w:rPr>
          <w:rFonts w:ascii="Times New Roman"/>
          <w:b w:val="false"/>
          <w:i w:val="false"/>
          <w:color w:val="000000"/>
          <w:sz w:val="28"/>
        </w:rPr>
        <w:t xml:space="preserve"> *- обязательно к заполнению.</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Правилам признания</w:t>
            </w:r>
            <w:r>
              <w:br/>
            </w:r>
            <w:r>
              <w:rPr>
                <w:rFonts w:ascii="Times New Roman"/>
                <w:b w:val="false"/>
                <w:i w:val="false"/>
                <w:color w:val="000000"/>
                <w:sz w:val="20"/>
              </w:rPr>
              <w:t>документов об</w:t>
            </w:r>
            <w:r>
              <w:br/>
            </w:r>
            <w:r>
              <w:rPr>
                <w:rFonts w:ascii="Times New Roman"/>
                <w:b w:val="false"/>
                <w:i w:val="false"/>
                <w:color w:val="000000"/>
                <w:sz w:val="20"/>
              </w:rPr>
              <w:t>образовании</w:t>
            </w:r>
          </w:p>
        </w:tc>
      </w:tr>
    </w:tbl>
    <w:bookmarkStart w:name="z177" w:id="167"/>
    <w:p>
      <w:pPr>
        <w:spacing w:after="0"/>
        <w:ind w:left="0"/>
        <w:jc w:val="left"/>
      </w:pPr>
      <w:r>
        <w:rPr>
          <w:rFonts w:ascii="Times New Roman"/>
          <w:b/>
          <w:i w:val="false"/>
          <w:color w:val="000000"/>
        </w:rPr>
        <w:t xml:space="preserve"> Расписка об отказе в приеме документов</w:t>
      </w:r>
    </w:p>
    <w:bookmarkEnd w:id="167"/>
    <w:bookmarkStart w:name="z178" w:id="168"/>
    <w:p>
      <w:pPr>
        <w:spacing w:after="0"/>
        <w:ind w:left="0"/>
        <w:jc w:val="both"/>
      </w:pPr>
      <w:r>
        <w:rPr>
          <w:rFonts w:ascii="Times New Roman"/>
          <w:b w:val="false"/>
          <w:i w:val="false"/>
          <w:color w:val="000000"/>
          <w:sz w:val="28"/>
        </w:rPr>
        <w:t xml:space="preserve">
      Руководствуясь </w:t>
      </w:r>
      <w:r>
        <w:rPr>
          <w:rFonts w:ascii="Times New Roman"/>
          <w:b w:val="false"/>
          <w:i w:val="false"/>
          <w:color w:val="000000"/>
          <w:sz w:val="28"/>
        </w:rPr>
        <w:t>пунктом 2</w:t>
      </w:r>
      <w:r>
        <w:rPr>
          <w:rFonts w:ascii="Times New Roman"/>
          <w:b w:val="false"/>
          <w:i w:val="false"/>
          <w:color w:val="000000"/>
          <w:sz w:val="28"/>
        </w:rPr>
        <w:t xml:space="preserve"> статьи 20 Закона Республики Казахстан "О государственных услугах", некоммерческое акционерное общество "Государственная корпорация "Правительство для граждан" отказывает в приеме документов на оказание государственной услуги ввиду представления Вами неполного пакета документов согласно перечню, предусмотренному Правилами, а также документов с истекшим сроком действия, а именно:</w:t>
      </w:r>
    </w:p>
    <w:bookmarkEnd w:id="168"/>
    <w:p>
      <w:pPr>
        <w:spacing w:after="0"/>
        <w:ind w:left="0"/>
        <w:jc w:val="both"/>
      </w:pPr>
      <w:bookmarkStart w:name="z179" w:id="169"/>
      <w:r>
        <w:rPr>
          <w:rFonts w:ascii="Times New Roman"/>
          <w:b w:val="false"/>
          <w:i w:val="false"/>
          <w:color w:val="000000"/>
          <w:sz w:val="28"/>
        </w:rPr>
        <w:t>
      Наименование отсутствующих документов:</w:t>
      </w:r>
    </w:p>
    <w:bookmarkEnd w:id="169"/>
    <w:p>
      <w:pPr>
        <w:spacing w:after="0"/>
        <w:ind w:left="0"/>
        <w:jc w:val="both"/>
      </w:pPr>
      <w:r>
        <w:rPr>
          <w:rFonts w:ascii="Times New Roman"/>
          <w:b w:val="false"/>
          <w:i w:val="false"/>
          <w:color w:val="000000"/>
          <w:sz w:val="28"/>
        </w:rPr>
        <w:t>1. ___________________________________;</w:t>
      </w:r>
    </w:p>
    <w:p>
      <w:pPr>
        <w:spacing w:after="0"/>
        <w:ind w:left="0"/>
        <w:jc w:val="both"/>
      </w:pPr>
      <w:r>
        <w:rPr>
          <w:rFonts w:ascii="Times New Roman"/>
          <w:b w:val="false"/>
          <w:i w:val="false"/>
          <w:color w:val="000000"/>
          <w:sz w:val="28"/>
        </w:rPr>
        <w:t>2. ___________________________________;</w:t>
      </w:r>
    </w:p>
    <w:p>
      <w:pPr>
        <w:spacing w:after="0"/>
        <w:ind w:left="0"/>
        <w:jc w:val="both"/>
      </w:pPr>
      <w:r>
        <w:rPr>
          <w:rFonts w:ascii="Times New Roman"/>
          <w:b w:val="false"/>
          <w:i w:val="false"/>
          <w:color w:val="000000"/>
          <w:sz w:val="28"/>
        </w:rPr>
        <w:t>3.…….</w:t>
      </w:r>
    </w:p>
    <w:p>
      <w:pPr>
        <w:spacing w:after="0"/>
        <w:ind w:left="0"/>
        <w:jc w:val="both"/>
      </w:pPr>
      <w:r>
        <w:rPr>
          <w:rFonts w:ascii="Times New Roman"/>
          <w:b w:val="false"/>
          <w:i w:val="false"/>
          <w:color w:val="000000"/>
          <w:sz w:val="28"/>
        </w:rPr>
        <w:t>Настоящая расписка составлена в двух экземплярах, по одному для каждой стороны.</w:t>
      </w:r>
    </w:p>
    <w:p>
      <w:pPr>
        <w:spacing w:after="0"/>
        <w:ind w:left="0"/>
        <w:jc w:val="both"/>
      </w:pPr>
      <w:r>
        <w:rPr>
          <w:rFonts w:ascii="Times New Roman"/>
          <w:b w:val="false"/>
          <w:i w:val="false"/>
          <w:color w:val="000000"/>
          <w:sz w:val="28"/>
        </w:rPr>
        <w:t xml:space="preserve"> _______________________________________________________________________</w:t>
      </w:r>
    </w:p>
    <w:p>
      <w:pPr>
        <w:spacing w:after="0"/>
        <w:ind w:left="0"/>
        <w:jc w:val="both"/>
      </w:pPr>
      <w:r>
        <w:rPr>
          <w:rFonts w:ascii="Times New Roman"/>
          <w:b w:val="false"/>
          <w:i w:val="false"/>
          <w:color w:val="000000"/>
          <w:sz w:val="28"/>
        </w:rPr>
        <w:t xml:space="preserve">             Ф.И.О. (при его наличии)</w:t>
      </w:r>
    </w:p>
    <w:p>
      <w:pPr>
        <w:spacing w:after="0"/>
        <w:ind w:left="0"/>
        <w:jc w:val="both"/>
      </w:pPr>
      <w:r>
        <w:rPr>
          <w:rFonts w:ascii="Times New Roman"/>
          <w:b w:val="false"/>
          <w:i w:val="false"/>
          <w:color w:val="000000"/>
          <w:sz w:val="28"/>
        </w:rPr>
        <w:t>работника Государственной корпорации (подпись)</w:t>
      </w:r>
    </w:p>
    <w:p>
      <w:pPr>
        <w:spacing w:after="0"/>
        <w:ind w:left="0"/>
        <w:jc w:val="both"/>
      </w:pPr>
      <w:r>
        <w:rPr>
          <w:rFonts w:ascii="Times New Roman"/>
          <w:b w:val="false"/>
          <w:i w:val="false"/>
          <w:color w:val="000000"/>
          <w:sz w:val="28"/>
        </w:rPr>
        <w:t>Телефон:_______________</w:t>
      </w:r>
    </w:p>
    <w:p>
      <w:pPr>
        <w:spacing w:after="0"/>
        <w:ind w:left="0"/>
        <w:jc w:val="both"/>
      </w:pPr>
      <w:r>
        <w:rPr>
          <w:rFonts w:ascii="Times New Roman"/>
          <w:b w:val="false"/>
          <w:i w:val="false"/>
          <w:color w:val="000000"/>
          <w:sz w:val="28"/>
        </w:rPr>
        <w:t>получил:_____________________________________________________________________</w:t>
      </w:r>
    </w:p>
    <w:p>
      <w:pPr>
        <w:spacing w:after="0"/>
        <w:ind w:left="0"/>
        <w:jc w:val="both"/>
      </w:pPr>
      <w:r>
        <w:rPr>
          <w:rFonts w:ascii="Times New Roman"/>
          <w:b w:val="false"/>
          <w:i w:val="false"/>
          <w:color w:val="000000"/>
          <w:sz w:val="28"/>
        </w:rPr>
        <w:t xml:space="preserve">             Ф.И.О.(при его наличии)/подпись услугополучателя</w:t>
      </w:r>
    </w:p>
    <w:p>
      <w:pPr>
        <w:spacing w:after="0"/>
        <w:ind w:left="0"/>
        <w:jc w:val="both"/>
      </w:pPr>
      <w:r>
        <w:rPr>
          <w:rFonts w:ascii="Times New Roman"/>
          <w:b w:val="false"/>
          <w:i w:val="false"/>
          <w:color w:val="000000"/>
          <w:sz w:val="28"/>
        </w:rPr>
        <w:t>"___"____________20____г.</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Правилам признания</w:t>
            </w:r>
            <w:r>
              <w:br/>
            </w:r>
            <w:r>
              <w:rPr>
                <w:rFonts w:ascii="Times New Roman"/>
                <w:b w:val="false"/>
                <w:i w:val="false"/>
                <w:color w:val="000000"/>
                <w:sz w:val="20"/>
              </w:rPr>
              <w:t>документов об</w:t>
            </w:r>
            <w:r>
              <w:br/>
            </w:r>
            <w:r>
              <w:rPr>
                <w:rFonts w:ascii="Times New Roman"/>
                <w:b w:val="false"/>
                <w:i w:val="false"/>
                <w:color w:val="000000"/>
                <w:sz w:val="20"/>
              </w:rPr>
              <w:t>образовании</w:t>
            </w:r>
          </w:p>
        </w:tc>
      </w:tr>
    </w:tbl>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both"/>
            </w:pPr>
            <w:r>
              <w:rPr>
                <w:rFonts w:ascii="Times New Roman"/>
                <w:b/>
                <w:i w:val="false"/>
                <w:color w:val="000000"/>
                <w:sz w:val="20"/>
              </w:rPr>
              <w:t>
</w:t>
            </w:r>
            <w:r>
              <w:rPr>
                <w:rFonts w:ascii="Times New Roman"/>
                <w:b/>
                <w:i w:val="false"/>
                <w:color w:val="000000"/>
                <w:sz w:val="20"/>
              </w:rPr>
              <w:t>Перечень основных требований к оказанию государственной услуги</w:t>
            </w:r>
          </w:p>
          <w:p>
            <w:pPr>
              <w:spacing w:after="20"/>
              <w:ind w:left="20"/>
              <w:jc w:val="both"/>
            </w:pPr>
          </w:p>
          <w:p>
            <w:pPr>
              <w:spacing w:after="20"/>
              <w:ind w:left="20"/>
              <w:jc w:val="both"/>
            </w:pPr>
            <w:r>
              <w:rPr>
                <w:rFonts w:ascii="Times New Roman"/>
                <w:b/>
                <w:i w:val="false"/>
                <w:color w:val="000000"/>
                <w:sz w:val="20"/>
              </w:rPr>
              <w:t>
</w:t>
            </w:r>
            <w:r>
              <w:rPr>
                <w:rFonts w:ascii="Times New Roman"/>
                <w:b/>
                <w:i w:val="false"/>
                <w:color w:val="000000"/>
                <w:sz w:val="20"/>
              </w:rPr>
              <w:t>Наименование государственной услуги: "Признание документов о высшем и послевузовском образовании"</w:t>
            </w:r>
          </w:p>
          <w:p>
            <w:pPr>
              <w:spacing w:after="20"/>
              <w:ind w:left="20"/>
              <w:jc w:val="both"/>
            </w:pPr>
            <w:r>
              <w:rPr>
                <w:rFonts w:ascii="Times New Roman"/>
                <w:b/>
                <w:i w:val="false"/>
                <w:color w:val="000000"/>
                <w:sz w:val="20"/>
              </w:rPr>
              <w:t>
</w:t>
            </w:r>
            <w:r>
              <w:rPr>
                <w:rFonts w:ascii="Times New Roman"/>
                <w:b/>
                <w:i w:val="false"/>
                <w:color w:val="000000"/>
                <w:sz w:val="20"/>
              </w:rPr>
              <w:t>Наименование подвида государственной услуги:</w:t>
            </w:r>
          </w:p>
          <w:p>
            <w:pPr>
              <w:spacing w:after="20"/>
              <w:ind w:left="20"/>
              <w:jc w:val="both"/>
            </w:pPr>
            <w:r>
              <w:rPr>
                <w:rFonts w:ascii="Times New Roman"/>
                <w:b/>
                <w:i w:val="false"/>
                <w:color w:val="000000"/>
                <w:sz w:val="20"/>
              </w:rPr>
              <w:t>
</w:t>
            </w:r>
            <w:r>
              <w:rPr>
                <w:rFonts w:ascii="Times New Roman"/>
                <w:b/>
                <w:i w:val="false"/>
                <w:color w:val="000000"/>
                <w:sz w:val="20"/>
              </w:rPr>
              <w:t>"Признание документов о высшем и послевузовском образовании";</w:t>
            </w:r>
          </w:p>
          <w:p>
            <w:pPr>
              <w:spacing w:after="20"/>
              <w:ind w:left="20"/>
              <w:jc w:val="both"/>
            </w:pPr>
            <w:r>
              <w:rPr>
                <w:rFonts w:ascii="Times New Roman"/>
                <w:b/>
                <w:i w:val="false"/>
                <w:color w:val="000000"/>
                <w:sz w:val="20"/>
              </w:rPr>
              <w:t>
"Выдача дубликата удостоверения о признании документов о высшем и послевузовском образовании".
</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услугодателя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Республиканское государственное предприятие на праве хозяйственного ведения "Национальный центр развития высшего образования" Министерства науки и высшего образования Республики Казахстан.</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Способы предоставления государственной услуги (каналы доступа)</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85" w:id="170"/>
          <w:p>
            <w:pPr>
              <w:spacing w:after="20"/>
              <w:ind w:left="20"/>
              <w:jc w:val="both"/>
            </w:pPr>
            <w:r>
              <w:rPr>
                <w:rFonts w:ascii="Times New Roman"/>
                <w:b w:val="false"/>
                <w:i w:val="false"/>
                <w:color w:val="000000"/>
                <w:sz w:val="20"/>
              </w:rPr>
              <w:t>
По всем подвидам:</w:t>
            </w:r>
          </w:p>
          <w:bookmarkEnd w:id="170"/>
          <w:p>
            <w:pPr>
              <w:spacing w:after="20"/>
              <w:ind w:left="20"/>
              <w:jc w:val="both"/>
            </w:pPr>
            <w:r>
              <w:rPr>
                <w:rFonts w:ascii="Times New Roman"/>
                <w:b w:val="false"/>
                <w:i w:val="false"/>
                <w:color w:val="000000"/>
                <w:sz w:val="20"/>
              </w:rPr>
              <w:t>
</w:t>
            </w:r>
            <w:r>
              <w:rPr>
                <w:rFonts w:ascii="Times New Roman"/>
                <w:b w:val="false"/>
                <w:i w:val="false"/>
                <w:color w:val="000000"/>
                <w:sz w:val="20"/>
              </w:rPr>
              <w:t>1) через Государственную корпорацию</w:t>
            </w:r>
          </w:p>
          <w:p>
            <w:pPr>
              <w:spacing w:after="20"/>
              <w:ind w:left="20"/>
              <w:jc w:val="both"/>
            </w:pPr>
            <w:r>
              <w:rPr>
                <w:rFonts w:ascii="Times New Roman"/>
                <w:b w:val="false"/>
                <w:i w:val="false"/>
                <w:color w:val="000000"/>
                <w:sz w:val="20"/>
              </w:rPr>
              <w:t>
2) посредством веб-портала "электронного правительства"</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87" w:id="171"/>
          <w:p>
            <w:pPr>
              <w:spacing w:after="20"/>
              <w:ind w:left="20"/>
              <w:jc w:val="both"/>
            </w:pPr>
            <w:r>
              <w:rPr>
                <w:rFonts w:ascii="Times New Roman"/>
                <w:b w:val="false"/>
                <w:i w:val="false"/>
                <w:color w:val="000000"/>
                <w:sz w:val="20"/>
              </w:rPr>
              <w:t>
Срок рассмотрения заявления о признании легализованных или апостилированных документов об образовании составляет:</w:t>
            </w:r>
          </w:p>
          <w:bookmarkEnd w:id="171"/>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 - при обращении через портал-15 (пятнадцать) рабочих дней</w:t>
            </w:r>
          </w:p>
          <w:p>
            <w:pPr>
              <w:spacing w:after="20"/>
              <w:ind w:left="20"/>
              <w:jc w:val="both"/>
            </w:pPr>
            <w:r>
              <w:rPr>
                <w:rFonts w:ascii="Times New Roman"/>
                <w:b w:val="false"/>
                <w:i w:val="false"/>
                <w:color w:val="000000"/>
                <w:sz w:val="20"/>
              </w:rPr>
              <w:t>
</w:t>
            </w:r>
            <w:r>
              <w:rPr>
                <w:rFonts w:ascii="Times New Roman"/>
                <w:b w:val="false"/>
                <w:i w:val="false"/>
                <w:color w:val="000000"/>
                <w:sz w:val="20"/>
              </w:rPr>
              <w:t>- при обращении в подразделения Государственной корпорации-25 (двадцать пять) рабочих дней</w:t>
            </w:r>
          </w:p>
          <w:p>
            <w:pPr>
              <w:spacing w:after="20"/>
              <w:ind w:left="20"/>
              <w:jc w:val="both"/>
            </w:pPr>
            <w:r>
              <w:rPr>
                <w:rFonts w:ascii="Times New Roman"/>
                <w:b w:val="false"/>
                <w:i w:val="false"/>
                <w:color w:val="000000"/>
                <w:sz w:val="20"/>
              </w:rPr>
              <w:t>
</w:t>
            </w:r>
            <w:r>
              <w:rPr>
                <w:rFonts w:ascii="Times New Roman"/>
                <w:b w:val="false"/>
                <w:i w:val="false"/>
                <w:color w:val="000000"/>
                <w:sz w:val="20"/>
              </w:rPr>
              <w:t>Срок рассмотрения заявления о признании не легализованных и не апостилированных документов об образовании составляет:</w:t>
            </w:r>
          </w:p>
          <w:p>
            <w:pPr>
              <w:spacing w:after="20"/>
              <w:ind w:left="20"/>
              <w:jc w:val="both"/>
            </w:pPr>
            <w:r>
              <w:rPr>
                <w:rFonts w:ascii="Times New Roman"/>
                <w:b w:val="false"/>
                <w:i w:val="false"/>
                <w:color w:val="000000"/>
                <w:sz w:val="20"/>
              </w:rPr>
              <w:t>
</w:t>
            </w:r>
            <w:r>
              <w:rPr>
                <w:rFonts w:ascii="Times New Roman"/>
                <w:b w:val="false"/>
                <w:i w:val="false"/>
                <w:color w:val="000000"/>
                <w:sz w:val="20"/>
              </w:rPr>
              <w:t>- при обращении через портал-35 (тридцать пять) рабочих дней</w:t>
            </w:r>
          </w:p>
          <w:p>
            <w:pPr>
              <w:spacing w:after="20"/>
              <w:ind w:left="20"/>
              <w:jc w:val="both"/>
            </w:pPr>
            <w:r>
              <w:rPr>
                <w:rFonts w:ascii="Times New Roman"/>
                <w:b w:val="false"/>
                <w:i w:val="false"/>
                <w:color w:val="000000"/>
                <w:sz w:val="20"/>
              </w:rPr>
              <w:t>
</w:t>
            </w:r>
            <w:r>
              <w:rPr>
                <w:rFonts w:ascii="Times New Roman"/>
                <w:b w:val="false"/>
                <w:i w:val="false"/>
                <w:color w:val="000000"/>
                <w:sz w:val="20"/>
              </w:rPr>
              <w:t>- при обращении в подразделения Государственной корпорации-45 (сорок пять) рабочих дней</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Срок рассмотрения заявления о признании легализованных или апостилированных документов о присуждении ученой степени, указанных в </w:t>
            </w:r>
            <w:r>
              <w:rPr>
                <w:rFonts w:ascii="Times New Roman"/>
                <w:b w:val="false"/>
                <w:i w:val="false"/>
                <w:color w:val="000000"/>
                <w:sz w:val="20"/>
              </w:rPr>
              <w:t>пункте 24</w:t>
            </w:r>
            <w:r>
              <w:rPr>
                <w:rFonts w:ascii="Times New Roman"/>
                <w:b w:val="false"/>
                <w:i w:val="false"/>
                <w:color w:val="000000"/>
                <w:sz w:val="20"/>
              </w:rPr>
              <w:t xml:space="preserve"> Правил признания документов об образоваии (далее – Правила) составляет:</w:t>
            </w:r>
          </w:p>
          <w:p>
            <w:pPr>
              <w:spacing w:after="20"/>
              <w:ind w:left="20"/>
              <w:jc w:val="both"/>
            </w:pPr>
            <w:r>
              <w:rPr>
                <w:rFonts w:ascii="Times New Roman"/>
                <w:b w:val="false"/>
                <w:i w:val="false"/>
                <w:color w:val="000000"/>
                <w:sz w:val="20"/>
              </w:rPr>
              <w:t>
</w:t>
            </w:r>
            <w:r>
              <w:rPr>
                <w:rFonts w:ascii="Times New Roman"/>
                <w:b w:val="false"/>
                <w:i w:val="false"/>
                <w:color w:val="000000"/>
                <w:sz w:val="20"/>
              </w:rPr>
              <w:t>- при обращении через портал-10 (десять) рабочих дней</w:t>
            </w:r>
          </w:p>
          <w:p>
            <w:pPr>
              <w:spacing w:after="20"/>
              <w:ind w:left="20"/>
              <w:jc w:val="both"/>
            </w:pPr>
            <w:r>
              <w:rPr>
                <w:rFonts w:ascii="Times New Roman"/>
                <w:b w:val="false"/>
                <w:i w:val="false"/>
                <w:color w:val="000000"/>
                <w:sz w:val="20"/>
              </w:rPr>
              <w:t>
</w:t>
            </w:r>
            <w:r>
              <w:rPr>
                <w:rFonts w:ascii="Times New Roman"/>
                <w:b w:val="false"/>
                <w:i w:val="false"/>
                <w:color w:val="000000"/>
                <w:sz w:val="20"/>
              </w:rPr>
              <w:t>- при обращении в подразделения Государственной корпорации-15 (пятнадцать) рабочих дней</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Срок рассмотрения заявления о признании не легализованных или не апостилированных документов о присуждении ученой степени, указанных в </w:t>
            </w:r>
            <w:r>
              <w:rPr>
                <w:rFonts w:ascii="Times New Roman"/>
                <w:b w:val="false"/>
                <w:i w:val="false"/>
                <w:color w:val="000000"/>
                <w:sz w:val="20"/>
              </w:rPr>
              <w:t>пункте 25</w:t>
            </w:r>
            <w:r>
              <w:rPr>
                <w:rFonts w:ascii="Times New Roman"/>
                <w:b w:val="false"/>
                <w:i w:val="false"/>
                <w:color w:val="000000"/>
                <w:sz w:val="20"/>
              </w:rPr>
              <w:t xml:space="preserve"> Правил, составляет:</w:t>
            </w:r>
          </w:p>
          <w:p>
            <w:pPr>
              <w:spacing w:after="20"/>
              <w:ind w:left="20"/>
              <w:jc w:val="both"/>
            </w:pPr>
            <w:r>
              <w:rPr>
                <w:rFonts w:ascii="Times New Roman"/>
                <w:b w:val="false"/>
                <w:i w:val="false"/>
                <w:color w:val="000000"/>
                <w:sz w:val="20"/>
              </w:rPr>
              <w:t>
</w:t>
            </w:r>
            <w:r>
              <w:rPr>
                <w:rFonts w:ascii="Times New Roman"/>
                <w:b w:val="false"/>
                <w:i w:val="false"/>
                <w:color w:val="000000"/>
                <w:sz w:val="20"/>
              </w:rPr>
              <w:t>при обращении через портал-35 (тридцать пять) рабочих дней</w:t>
            </w:r>
          </w:p>
          <w:p>
            <w:pPr>
              <w:spacing w:after="20"/>
              <w:ind w:left="20"/>
              <w:jc w:val="both"/>
            </w:pPr>
            <w:r>
              <w:rPr>
                <w:rFonts w:ascii="Times New Roman"/>
                <w:b w:val="false"/>
                <w:i w:val="false"/>
                <w:color w:val="000000"/>
                <w:sz w:val="20"/>
              </w:rPr>
              <w:t>
</w:t>
            </w:r>
            <w:r>
              <w:rPr>
                <w:rFonts w:ascii="Times New Roman"/>
                <w:b w:val="false"/>
                <w:i w:val="false"/>
                <w:color w:val="000000"/>
                <w:sz w:val="20"/>
              </w:rPr>
              <w:t>при обращении в подразделения Государственной корпорации-40 (сорок) рабочих дней</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Срок рассмотрения заявления о признании легализованных или апостилированных документов о присуждении ученой степени, указанных в </w:t>
            </w:r>
            <w:r>
              <w:rPr>
                <w:rFonts w:ascii="Times New Roman"/>
                <w:b w:val="false"/>
                <w:i w:val="false"/>
                <w:color w:val="000000"/>
                <w:sz w:val="20"/>
              </w:rPr>
              <w:t>пункте 26</w:t>
            </w:r>
            <w:r>
              <w:rPr>
                <w:rFonts w:ascii="Times New Roman"/>
                <w:b w:val="false"/>
                <w:i w:val="false"/>
                <w:color w:val="000000"/>
                <w:sz w:val="20"/>
              </w:rPr>
              <w:t xml:space="preserve"> Правил составляет:</w:t>
            </w:r>
          </w:p>
          <w:p>
            <w:pPr>
              <w:spacing w:after="20"/>
              <w:ind w:left="20"/>
              <w:jc w:val="both"/>
            </w:pPr>
            <w:r>
              <w:rPr>
                <w:rFonts w:ascii="Times New Roman"/>
                <w:b w:val="false"/>
                <w:i w:val="false"/>
                <w:color w:val="000000"/>
                <w:sz w:val="20"/>
              </w:rPr>
              <w:t>
</w:t>
            </w:r>
            <w:r>
              <w:rPr>
                <w:rFonts w:ascii="Times New Roman"/>
                <w:b w:val="false"/>
                <w:i w:val="false"/>
                <w:color w:val="000000"/>
                <w:sz w:val="20"/>
              </w:rPr>
              <w:t>при обращении через портал-60 (шестьдесят) рабочих дней</w:t>
            </w:r>
          </w:p>
          <w:p>
            <w:pPr>
              <w:spacing w:after="20"/>
              <w:ind w:left="20"/>
              <w:jc w:val="both"/>
            </w:pPr>
            <w:r>
              <w:rPr>
                <w:rFonts w:ascii="Times New Roman"/>
                <w:b w:val="false"/>
                <w:i w:val="false"/>
                <w:color w:val="000000"/>
                <w:sz w:val="20"/>
              </w:rPr>
              <w:t>
</w:t>
            </w:r>
            <w:r>
              <w:rPr>
                <w:rFonts w:ascii="Times New Roman"/>
                <w:b w:val="false"/>
                <w:i w:val="false"/>
                <w:color w:val="000000"/>
                <w:sz w:val="20"/>
              </w:rPr>
              <w:t>при обращении в подразделения Государственной корпорации-65 (шестьдесят пять) рабочих дней</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Срок рассмотрения заявления о признании не легализованных или не апостилированных документов о присуждении ученой степени, указанных в </w:t>
            </w:r>
            <w:r>
              <w:rPr>
                <w:rFonts w:ascii="Times New Roman"/>
                <w:b w:val="false"/>
                <w:i w:val="false"/>
                <w:color w:val="000000"/>
                <w:sz w:val="20"/>
              </w:rPr>
              <w:t>пункте 27</w:t>
            </w:r>
            <w:r>
              <w:rPr>
                <w:rFonts w:ascii="Times New Roman"/>
                <w:b w:val="false"/>
                <w:i w:val="false"/>
                <w:color w:val="000000"/>
                <w:sz w:val="20"/>
              </w:rPr>
              <w:t xml:space="preserve"> Правил составляет:</w:t>
            </w:r>
          </w:p>
          <w:p>
            <w:pPr>
              <w:spacing w:after="20"/>
              <w:ind w:left="20"/>
              <w:jc w:val="both"/>
            </w:pPr>
            <w:r>
              <w:rPr>
                <w:rFonts w:ascii="Times New Roman"/>
                <w:b w:val="false"/>
                <w:i w:val="false"/>
                <w:color w:val="000000"/>
                <w:sz w:val="20"/>
              </w:rPr>
              <w:t>
</w:t>
            </w:r>
            <w:r>
              <w:rPr>
                <w:rFonts w:ascii="Times New Roman"/>
                <w:b w:val="false"/>
                <w:i w:val="false"/>
                <w:color w:val="000000"/>
                <w:sz w:val="20"/>
              </w:rPr>
              <w:t>при обращении через портал-77 (семьдесят семь) рабочих дней</w:t>
            </w:r>
          </w:p>
          <w:p>
            <w:pPr>
              <w:spacing w:after="20"/>
              <w:ind w:left="20"/>
              <w:jc w:val="both"/>
            </w:pPr>
            <w:r>
              <w:rPr>
                <w:rFonts w:ascii="Times New Roman"/>
                <w:b w:val="false"/>
                <w:i w:val="false"/>
                <w:color w:val="000000"/>
                <w:sz w:val="20"/>
              </w:rPr>
              <w:t>
</w:t>
            </w:r>
            <w:r>
              <w:rPr>
                <w:rFonts w:ascii="Times New Roman"/>
                <w:b w:val="false"/>
                <w:i w:val="false"/>
                <w:color w:val="000000"/>
                <w:sz w:val="20"/>
              </w:rPr>
              <w:t>при обращении в подразделения Государственной корпорации-82 (восемьдесят два) рабочих дня</w:t>
            </w:r>
          </w:p>
          <w:p>
            <w:pPr>
              <w:spacing w:after="20"/>
              <w:ind w:left="20"/>
              <w:jc w:val="both"/>
            </w:pPr>
            <w:r>
              <w:rPr>
                <w:rFonts w:ascii="Times New Roman"/>
                <w:b w:val="false"/>
                <w:i w:val="false"/>
                <w:color w:val="000000"/>
                <w:sz w:val="20"/>
              </w:rPr>
              <w:t>
</w:t>
            </w:r>
            <w:r>
              <w:rPr>
                <w:rFonts w:ascii="Times New Roman"/>
                <w:b w:val="false"/>
                <w:i w:val="false"/>
                <w:color w:val="000000"/>
                <w:sz w:val="20"/>
              </w:rPr>
              <w:t>Срок рассмотрения заявления о выдаче дубликата составляет:</w:t>
            </w:r>
          </w:p>
          <w:p>
            <w:pPr>
              <w:spacing w:after="20"/>
              <w:ind w:left="20"/>
              <w:jc w:val="both"/>
            </w:pPr>
            <w:r>
              <w:rPr>
                <w:rFonts w:ascii="Times New Roman"/>
                <w:b w:val="false"/>
                <w:i w:val="false"/>
                <w:color w:val="000000"/>
                <w:sz w:val="20"/>
              </w:rPr>
              <w:t>
</w:t>
            </w:r>
            <w:r>
              <w:rPr>
                <w:rFonts w:ascii="Times New Roman"/>
                <w:b w:val="false"/>
                <w:i w:val="false"/>
                <w:color w:val="000000"/>
                <w:sz w:val="20"/>
              </w:rPr>
              <w:t>При обращении в подразделения Государственной корпорации-15 (пятнадцать) рабочих дней.</w:t>
            </w:r>
          </w:p>
          <w:p>
            <w:pPr>
              <w:spacing w:after="20"/>
              <w:ind w:left="20"/>
              <w:jc w:val="both"/>
            </w:pPr>
            <w:r>
              <w:rPr>
                <w:rFonts w:ascii="Times New Roman"/>
                <w:b w:val="false"/>
                <w:i w:val="false"/>
                <w:color w:val="000000"/>
                <w:sz w:val="20"/>
              </w:rPr>
              <w:t>
</w:t>
            </w:r>
            <w:r>
              <w:rPr>
                <w:rFonts w:ascii="Times New Roman"/>
                <w:b w:val="false"/>
                <w:i w:val="false"/>
                <w:color w:val="000000"/>
                <w:sz w:val="20"/>
              </w:rPr>
              <w:t>При обращении через портал-7 (семь) рабочих дней.</w:t>
            </w:r>
          </w:p>
          <w:p>
            <w:pPr>
              <w:spacing w:after="20"/>
              <w:ind w:left="20"/>
              <w:jc w:val="both"/>
            </w:pPr>
            <w:r>
              <w:rPr>
                <w:rFonts w:ascii="Times New Roman"/>
                <w:b w:val="false"/>
                <w:i w:val="false"/>
                <w:color w:val="000000"/>
                <w:sz w:val="20"/>
              </w:rPr>
              <w:t>
</w:t>
            </w:r>
            <w:r>
              <w:rPr>
                <w:rFonts w:ascii="Times New Roman"/>
                <w:b w:val="false"/>
                <w:i w:val="false"/>
                <w:color w:val="000000"/>
                <w:sz w:val="20"/>
              </w:rPr>
              <w:t>Максимально допустимое время ожидания для сдачи пакета документов в Государственную корпорацию – 15 минут;</w:t>
            </w:r>
          </w:p>
          <w:p>
            <w:pPr>
              <w:spacing w:after="20"/>
              <w:ind w:left="20"/>
              <w:jc w:val="both"/>
            </w:pPr>
            <w:r>
              <w:rPr>
                <w:rFonts w:ascii="Times New Roman"/>
                <w:b w:val="false"/>
                <w:i w:val="false"/>
                <w:color w:val="000000"/>
                <w:sz w:val="20"/>
              </w:rPr>
              <w:t>
Максимально допустимое время обслуживания услугополучателя в Государственной корпорации – не более 15 минут.</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Форма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09" w:id="172"/>
          <w:p>
            <w:pPr>
              <w:spacing w:after="20"/>
              <w:ind w:left="20"/>
              <w:jc w:val="both"/>
            </w:pPr>
            <w:r>
              <w:rPr>
                <w:rFonts w:ascii="Times New Roman"/>
                <w:b w:val="false"/>
                <w:i w:val="false"/>
                <w:color w:val="000000"/>
                <w:sz w:val="20"/>
              </w:rPr>
              <w:t>
Электронная (частично автоматизированная):</w:t>
            </w:r>
          </w:p>
          <w:bookmarkEnd w:id="172"/>
          <w:p>
            <w:pPr>
              <w:spacing w:after="20"/>
              <w:ind w:left="20"/>
              <w:jc w:val="both"/>
            </w:pPr>
            <w:r>
              <w:rPr>
                <w:rFonts w:ascii="Times New Roman"/>
                <w:b w:val="false"/>
                <w:i w:val="false"/>
                <w:color w:val="000000"/>
                <w:sz w:val="20"/>
              </w:rPr>
              <w:t>
</w:t>
            </w:r>
            <w:r>
              <w:rPr>
                <w:rFonts w:ascii="Times New Roman"/>
                <w:b w:val="false"/>
                <w:i w:val="false"/>
                <w:color w:val="000000"/>
                <w:sz w:val="20"/>
              </w:rPr>
              <w:t>признание документов об образовании</w:t>
            </w:r>
          </w:p>
          <w:p>
            <w:pPr>
              <w:spacing w:after="20"/>
              <w:ind w:left="20"/>
              <w:jc w:val="both"/>
            </w:pPr>
            <w:r>
              <w:rPr>
                <w:rFonts w:ascii="Times New Roman"/>
                <w:b w:val="false"/>
                <w:i w:val="false"/>
                <w:color w:val="000000"/>
                <w:sz w:val="20"/>
              </w:rPr>
              <w:t>
</w:t>
            </w:r>
            <w:r>
              <w:rPr>
                <w:rFonts w:ascii="Times New Roman"/>
                <w:b w:val="false"/>
                <w:i w:val="false"/>
                <w:color w:val="000000"/>
                <w:sz w:val="20"/>
              </w:rPr>
              <w:t>выдача дубликата удостоверения о признании документов об образовании.</w:t>
            </w:r>
          </w:p>
          <w:p>
            <w:pPr>
              <w:spacing w:after="20"/>
              <w:ind w:left="20"/>
              <w:jc w:val="both"/>
            </w:pPr>
            <w:r>
              <w:rPr>
                <w:rFonts w:ascii="Times New Roman"/>
                <w:b w:val="false"/>
                <w:i w:val="false"/>
                <w:color w:val="000000"/>
                <w:sz w:val="20"/>
              </w:rPr>
              <w:t>
</w:t>
            </w:r>
            <w:r>
              <w:rPr>
                <w:rFonts w:ascii="Times New Roman"/>
                <w:b w:val="false"/>
                <w:i w:val="false"/>
                <w:color w:val="000000"/>
                <w:sz w:val="20"/>
              </w:rPr>
              <w:t>бумажная:</w:t>
            </w:r>
          </w:p>
          <w:p>
            <w:pPr>
              <w:spacing w:after="20"/>
              <w:ind w:left="20"/>
              <w:jc w:val="both"/>
            </w:pPr>
            <w:r>
              <w:rPr>
                <w:rFonts w:ascii="Times New Roman"/>
                <w:b w:val="false"/>
                <w:i w:val="false"/>
                <w:color w:val="000000"/>
                <w:sz w:val="20"/>
              </w:rPr>
              <w:t>
</w:t>
            </w:r>
            <w:r>
              <w:rPr>
                <w:rFonts w:ascii="Times New Roman"/>
                <w:b w:val="false"/>
                <w:i w:val="false"/>
                <w:color w:val="000000"/>
                <w:sz w:val="20"/>
              </w:rPr>
              <w:t>признание документов об образовании</w:t>
            </w:r>
          </w:p>
          <w:p>
            <w:pPr>
              <w:spacing w:after="20"/>
              <w:ind w:left="20"/>
              <w:jc w:val="both"/>
            </w:pPr>
            <w:r>
              <w:rPr>
                <w:rFonts w:ascii="Times New Roman"/>
                <w:b w:val="false"/>
                <w:i w:val="false"/>
                <w:color w:val="000000"/>
                <w:sz w:val="20"/>
              </w:rPr>
              <w:t>
выдача дубликата удостоверения о признании документов об образовании.</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Результат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14" w:id="173"/>
          <w:p>
            <w:pPr>
              <w:spacing w:after="20"/>
              <w:ind w:left="20"/>
              <w:jc w:val="both"/>
            </w:pPr>
            <w:r>
              <w:rPr>
                <w:rFonts w:ascii="Times New Roman"/>
                <w:b w:val="false"/>
                <w:i w:val="false"/>
                <w:color w:val="000000"/>
                <w:sz w:val="20"/>
              </w:rPr>
              <w:t>
Результат оказания государственной услуги:</w:t>
            </w:r>
          </w:p>
          <w:bookmarkEnd w:id="173"/>
          <w:p>
            <w:pPr>
              <w:spacing w:after="20"/>
              <w:ind w:left="20"/>
              <w:jc w:val="both"/>
            </w:pPr>
            <w:r>
              <w:rPr>
                <w:rFonts w:ascii="Times New Roman"/>
                <w:b w:val="false"/>
                <w:i w:val="false"/>
                <w:color w:val="000000"/>
                <w:sz w:val="20"/>
              </w:rPr>
              <w:t>
</w:t>
            </w:r>
            <w:r>
              <w:rPr>
                <w:rFonts w:ascii="Times New Roman"/>
                <w:b w:val="false"/>
                <w:i w:val="false"/>
                <w:color w:val="000000"/>
                <w:sz w:val="20"/>
              </w:rPr>
              <w:t>1) при обращении в Государственную корпорацию:</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 удостоверение о признании документов об образовании согласно </w:t>
            </w:r>
            <w:r>
              <w:rPr>
                <w:rFonts w:ascii="Times New Roman"/>
                <w:b w:val="false"/>
                <w:i w:val="false"/>
                <w:color w:val="000000"/>
                <w:sz w:val="20"/>
              </w:rPr>
              <w:t>приложениям 4</w:t>
            </w:r>
            <w:r>
              <w:rPr>
                <w:rFonts w:ascii="Times New Roman"/>
                <w:b w:val="false"/>
                <w:i w:val="false"/>
                <w:color w:val="000000"/>
                <w:sz w:val="20"/>
              </w:rPr>
              <w:t xml:space="preserve">, </w:t>
            </w:r>
            <w:r>
              <w:rPr>
                <w:rFonts w:ascii="Times New Roman"/>
                <w:b w:val="false"/>
                <w:i w:val="false"/>
                <w:color w:val="000000"/>
                <w:sz w:val="20"/>
              </w:rPr>
              <w:t>5</w:t>
            </w:r>
            <w:r>
              <w:rPr>
                <w:rFonts w:ascii="Times New Roman"/>
                <w:b w:val="false"/>
                <w:i w:val="false"/>
                <w:color w:val="000000"/>
                <w:sz w:val="20"/>
              </w:rPr>
              <w:t xml:space="preserve"> и (или) </w:t>
            </w:r>
            <w:r>
              <w:rPr>
                <w:rFonts w:ascii="Times New Roman"/>
                <w:b w:val="false"/>
                <w:i w:val="false"/>
                <w:color w:val="000000"/>
                <w:sz w:val="20"/>
              </w:rPr>
              <w:t>6</w:t>
            </w:r>
            <w:r>
              <w:rPr>
                <w:rFonts w:ascii="Times New Roman"/>
                <w:b w:val="false"/>
                <w:i w:val="false"/>
                <w:color w:val="000000"/>
                <w:sz w:val="20"/>
              </w:rPr>
              <w:t xml:space="preserve"> к Правилам;</w:t>
            </w:r>
          </w:p>
          <w:p>
            <w:pPr>
              <w:spacing w:after="20"/>
              <w:ind w:left="20"/>
              <w:jc w:val="both"/>
            </w:pPr>
            <w:r>
              <w:rPr>
                <w:rFonts w:ascii="Times New Roman"/>
                <w:b w:val="false"/>
                <w:i w:val="false"/>
                <w:color w:val="000000"/>
                <w:sz w:val="20"/>
              </w:rPr>
              <w:t>
</w:t>
            </w:r>
            <w:r>
              <w:rPr>
                <w:rFonts w:ascii="Times New Roman"/>
                <w:b w:val="false"/>
                <w:i w:val="false"/>
                <w:color w:val="000000"/>
                <w:sz w:val="20"/>
              </w:rPr>
              <w:t>- дубликат удостоверения о признании документов об образовании согласно приложениям 4, 5 и (или) 6 к Правилам;</w:t>
            </w:r>
          </w:p>
          <w:p>
            <w:pPr>
              <w:spacing w:after="20"/>
              <w:ind w:left="20"/>
              <w:jc w:val="both"/>
            </w:pPr>
            <w:r>
              <w:rPr>
                <w:rFonts w:ascii="Times New Roman"/>
                <w:b w:val="false"/>
                <w:i w:val="false"/>
                <w:color w:val="000000"/>
                <w:sz w:val="20"/>
              </w:rPr>
              <w:t>
</w:t>
            </w:r>
            <w:r>
              <w:rPr>
                <w:rFonts w:ascii="Times New Roman"/>
                <w:b w:val="false"/>
                <w:i w:val="false"/>
                <w:color w:val="000000"/>
                <w:sz w:val="20"/>
              </w:rPr>
              <w:t>- мотивированный ответ об отказе в оказании государственной услуги в случаях и по основаниям, предусмотренных пунктом 9 настоящего Перечня.</w:t>
            </w:r>
          </w:p>
          <w:p>
            <w:pPr>
              <w:spacing w:after="20"/>
              <w:ind w:left="20"/>
              <w:jc w:val="both"/>
            </w:pPr>
            <w:r>
              <w:rPr>
                <w:rFonts w:ascii="Times New Roman"/>
                <w:b w:val="false"/>
                <w:i w:val="false"/>
                <w:color w:val="000000"/>
                <w:sz w:val="20"/>
              </w:rPr>
              <w:t>
</w:t>
            </w:r>
            <w:r>
              <w:rPr>
                <w:rFonts w:ascii="Times New Roman"/>
                <w:b w:val="false"/>
                <w:i w:val="false"/>
                <w:color w:val="000000"/>
                <w:sz w:val="20"/>
              </w:rPr>
              <w:t>2) при обращении на портал:</w:t>
            </w:r>
          </w:p>
          <w:p>
            <w:pPr>
              <w:spacing w:after="20"/>
              <w:ind w:left="20"/>
              <w:jc w:val="both"/>
            </w:pPr>
            <w:r>
              <w:rPr>
                <w:rFonts w:ascii="Times New Roman"/>
                <w:b w:val="false"/>
                <w:i w:val="false"/>
                <w:color w:val="000000"/>
                <w:sz w:val="20"/>
              </w:rPr>
              <w:t>
</w:t>
            </w:r>
            <w:r>
              <w:rPr>
                <w:rFonts w:ascii="Times New Roman"/>
                <w:b w:val="false"/>
                <w:i w:val="false"/>
                <w:color w:val="000000"/>
                <w:sz w:val="20"/>
              </w:rPr>
              <w:t>– удостоверение о признании документа об образовании в электронной форме согласно приложениям 4, 5 и (или) 6 к Правилам;</w:t>
            </w:r>
          </w:p>
          <w:p>
            <w:pPr>
              <w:spacing w:after="20"/>
              <w:ind w:left="20"/>
              <w:jc w:val="both"/>
            </w:pPr>
            <w:r>
              <w:rPr>
                <w:rFonts w:ascii="Times New Roman"/>
                <w:b w:val="false"/>
                <w:i w:val="false"/>
                <w:color w:val="000000"/>
                <w:sz w:val="20"/>
              </w:rPr>
              <w:t>
</w:t>
            </w:r>
            <w:r>
              <w:rPr>
                <w:rFonts w:ascii="Times New Roman"/>
                <w:b w:val="false"/>
                <w:i w:val="false"/>
                <w:color w:val="000000"/>
                <w:sz w:val="20"/>
              </w:rPr>
              <w:t>- дубликат удостоверения о признании документов об образовании в электронной форме согласно приложениям 4, 5 и (или) 6 к Правилам;</w:t>
            </w:r>
          </w:p>
          <w:p>
            <w:pPr>
              <w:spacing w:after="20"/>
              <w:ind w:left="20"/>
              <w:jc w:val="both"/>
            </w:pPr>
            <w:r>
              <w:rPr>
                <w:rFonts w:ascii="Times New Roman"/>
                <w:b w:val="false"/>
                <w:i w:val="false"/>
                <w:color w:val="000000"/>
                <w:sz w:val="20"/>
              </w:rPr>
              <w:t>
</w:t>
            </w:r>
            <w:r>
              <w:rPr>
                <w:rFonts w:ascii="Times New Roman"/>
                <w:b w:val="false"/>
                <w:i w:val="false"/>
                <w:color w:val="000000"/>
                <w:sz w:val="20"/>
              </w:rPr>
              <w:t>- мотивированный ответ об отказе в оказании государственной услуги в случаях и по основаниям, предусмотренных пунктом 9 настоящего Перечня.</w:t>
            </w:r>
          </w:p>
          <w:p>
            <w:pPr>
              <w:spacing w:after="20"/>
              <w:ind w:left="20"/>
              <w:jc w:val="both"/>
            </w:pPr>
            <w:r>
              <w:rPr>
                <w:rFonts w:ascii="Times New Roman"/>
                <w:b w:val="false"/>
                <w:i w:val="false"/>
                <w:color w:val="000000"/>
                <w:sz w:val="20"/>
              </w:rPr>
              <w:t>
</w:t>
            </w:r>
            <w:r>
              <w:rPr>
                <w:rFonts w:ascii="Times New Roman"/>
                <w:b w:val="false"/>
                <w:i w:val="false"/>
                <w:color w:val="000000"/>
                <w:sz w:val="20"/>
              </w:rPr>
              <w:t>При обращении услугополучателя за результатом оказания государственной услуги на бумажном носителе, результат оказания государственной услуги оформляется в бумажной форме, заверяется печатью и подписью руководителя или уполномоченного на это лица услугодателя.</w:t>
            </w:r>
          </w:p>
          <w:p>
            <w:pPr>
              <w:spacing w:after="20"/>
              <w:ind w:left="20"/>
              <w:jc w:val="both"/>
            </w:pPr>
            <w:r>
              <w:rPr>
                <w:rFonts w:ascii="Times New Roman"/>
                <w:b w:val="false"/>
                <w:i w:val="false"/>
                <w:color w:val="000000"/>
                <w:sz w:val="20"/>
              </w:rPr>
              <w:t>
</w:t>
            </w:r>
            <w:r>
              <w:rPr>
                <w:rFonts w:ascii="Times New Roman"/>
                <w:b w:val="false"/>
                <w:i w:val="false"/>
                <w:color w:val="000000"/>
                <w:sz w:val="20"/>
              </w:rPr>
              <w:t>На портале результат оказания государственной услуги направляется в "личный кабинет" услугополучателя в форме электронного документа, подписанного ЭЦП руководителя или уполномоченного лица услугодателя.</w:t>
            </w:r>
          </w:p>
          <w:p>
            <w:pPr>
              <w:spacing w:after="20"/>
              <w:ind w:left="20"/>
              <w:jc w:val="both"/>
            </w:pPr>
            <w:r>
              <w:rPr>
                <w:rFonts w:ascii="Times New Roman"/>
                <w:b w:val="false"/>
                <w:i w:val="false"/>
                <w:color w:val="000000"/>
                <w:sz w:val="20"/>
              </w:rPr>
              <w:t>
</w:t>
            </w:r>
            <w:r>
              <w:rPr>
                <w:rFonts w:ascii="Times New Roman"/>
                <w:b w:val="false"/>
                <w:i w:val="false"/>
                <w:color w:val="000000"/>
                <w:sz w:val="20"/>
              </w:rPr>
              <w:t>Условие выдачи результата оказания государственной услуги:</w:t>
            </w:r>
          </w:p>
          <w:p>
            <w:pPr>
              <w:spacing w:after="20"/>
              <w:ind w:left="20"/>
              <w:jc w:val="both"/>
            </w:pPr>
            <w:r>
              <w:rPr>
                <w:rFonts w:ascii="Times New Roman"/>
                <w:b w:val="false"/>
                <w:i w:val="false"/>
                <w:color w:val="000000"/>
                <w:sz w:val="20"/>
              </w:rPr>
              <w:t>
</w:t>
            </w:r>
            <w:r>
              <w:rPr>
                <w:rFonts w:ascii="Times New Roman"/>
                <w:b w:val="false"/>
                <w:i w:val="false"/>
                <w:color w:val="000000"/>
                <w:sz w:val="20"/>
              </w:rPr>
              <w:t>- выдача документов услугополучателю осуществляется при предъявлении удостоверения личности услугополучателем или его представителя через Государственную корпорацию;</w:t>
            </w:r>
          </w:p>
          <w:p>
            <w:pPr>
              <w:spacing w:after="20"/>
              <w:ind w:left="20"/>
              <w:jc w:val="both"/>
            </w:pPr>
            <w:r>
              <w:rPr>
                <w:rFonts w:ascii="Times New Roman"/>
                <w:b w:val="false"/>
                <w:i w:val="false"/>
                <w:color w:val="000000"/>
                <w:sz w:val="20"/>
              </w:rPr>
              <w:t>
</w:t>
            </w:r>
            <w:r>
              <w:rPr>
                <w:rFonts w:ascii="Times New Roman"/>
                <w:b w:val="false"/>
                <w:i w:val="false"/>
                <w:color w:val="000000"/>
                <w:sz w:val="20"/>
              </w:rPr>
              <w:t>- на портале результат оказания государственной услуги направляется и хранится в Личном кабинете услугополучателя в форме электронного документа, подписанного ЭЦП уполномоченного лица услугодателя.</w:t>
            </w:r>
          </w:p>
          <w:p>
            <w:pPr>
              <w:spacing w:after="20"/>
              <w:ind w:left="20"/>
              <w:jc w:val="both"/>
            </w:pPr>
            <w:r>
              <w:rPr>
                <w:rFonts w:ascii="Times New Roman"/>
                <w:b w:val="false"/>
                <w:i w:val="false"/>
                <w:color w:val="000000"/>
                <w:sz w:val="20"/>
              </w:rPr>
              <w:t>
</w:t>
            </w:r>
            <w:r>
              <w:rPr>
                <w:rFonts w:ascii="Times New Roman"/>
                <w:b w:val="false"/>
                <w:i w:val="false"/>
                <w:color w:val="000000"/>
                <w:sz w:val="20"/>
              </w:rPr>
              <w:t>Условие хранения услугодателем, Государственной корпорацией невостребованных в срок документов:</w:t>
            </w:r>
          </w:p>
          <w:p>
            <w:pPr>
              <w:spacing w:after="20"/>
              <w:ind w:left="20"/>
              <w:jc w:val="both"/>
            </w:pPr>
            <w:r>
              <w:rPr>
                <w:rFonts w:ascii="Times New Roman"/>
                <w:b w:val="false"/>
                <w:i w:val="false"/>
                <w:color w:val="000000"/>
                <w:sz w:val="20"/>
              </w:rPr>
              <w:t>
</w:t>
            </w:r>
            <w:r>
              <w:rPr>
                <w:rFonts w:ascii="Times New Roman"/>
                <w:b w:val="false"/>
                <w:i w:val="false"/>
                <w:color w:val="000000"/>
                <w:sz w:val="20"/>
              </w:rPr>
              <w:t>При обращении услугополучателя за результатом государственной услуги в указанный срок, услугодатель обеспечивает их хранение по месту приема до получения услугополучателем.</w:t>
            </w:r>
          </w:p>
          <w:p>
            <w:pPr>
              <w:spacing w:after="20"/>
              <w:ind w:left="20"/>
              <w:jc w:val="both"/>
            </w:pPr>
            <w:r>
              <w:rPr>
                <w:rFonts w:ascii="Times New Roman"/>
                <w:b w:val="false"/>
                <w:i w:val="false"/>
                <w:color w:val="000000"/>
                <w:sz w:val="20"/>
              </w:rPr>
              <w:t>
</w:t>
            </w:r>
            <w:r>
              <w:rPr>
                <w:rFonts w:ascii="Times New Roman"/>
                <w:b w:val="false"/>
                <w:i w:val="false"/>
                <w:color w:val="000000"/>
                <w:sz w:val="20"/>
              </w:rPr>
              <w:t>Государственная корпорация обеспечивает хранение документов, в течение одного месяца, после чего передает их услугодателю для дальнейшего хранения.</w:t>
            </w:r>
          </w:p>
          <w:p>
            <w:pPr>
              <w:spacing w:after="20"/>
              <w:ind w:left="20"/>
              <w:jc w:val="both"/>
            </w:pPr>
            <w:r>
              <w:rPr>
                <w:rFonts w:ascii="Times New Roman"/>
                <w:b w:val="false"/>
                <w:i w:val="false"/>
                <w:color w:val="000000"/>
                <w:sz w:val="20"/>
              </w:rPr>
              <w:t>
</w:t>
            </w:r>
            <w:r>
              <w:rPr>
                <w:rFonts w:ascii="Times New Roman"/>
                <w:b w:val="false"/>
                <w:i w:val="false"/>
                <w:color w:val="000000"/>
                <w:sz w:val="20"/>
              </w:rPr>
              <w:t>При обращении услугополучателя по истечении одного месяца, по запросу Государственной корпорации услугодатель в течение одного рабочего дня направляет готовые документы в Государственную корпорацию для выдачи услугополучателю.</w:t>
            </w:r>
          </w:p>
          <w:p>
            <w:pPr>
              <w:spacing w:after="20"/>
              <w:ind w:left="20"/>
              <w:jc w:val="both"/>
            </w:pPr>
            <w:r>
              <w:rPr>
                <w:rFonts w:ascii="Times New Roman"/>
                <w:b w:val="false"/>
                <w:i w:val="false"/>
                <w:color w:val="000000"/>
                <w:sz w:val="20"/>
              </w:rPr>
              <w:t>
Форма предоставления результата оказания государственной услуги: электронная/бумажная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оплаты, взимаемой с услугополучателя при оказании государственной услуги, и способы ее взимания в случаях, предусмотренных законодательством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both"/>
                  </w:pPr>
                  <w:r>
                    <w:rPr>
                      <w:rFonts w:ascii="Times New Roman"/>
                      <w:b/>
                      <w:i w:val="false"/>
                      <w:color w:val="000000"/>
                      <w:sz w:val="20"/>
                    </w:rPr>
                    <w:t>
№ п/п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both"/>
                  </w:pPr>
                  <w:r>
                    <w:rPr>
                      <w:rFonts w:ascii="Times New Roman"/>
                      <w:b/>
                      <w:i w:val="false"/>
                      <w:color w:val="000000"/>
                      <w:sz w:val="20"/>
                    </w:rPr>
                    <w:t>
Наименование услуг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both"/>
                  </w:pPr>
                  <w:r>
                    <w:rPr>
                      <w:rFonts w:ascii="Times New Roman"/>
                      <w:b/>
                      <w:i w:val="false"/>
                      <w:color w:val="000000"/>
                      <w:sz w:val="20"/>
                    </w:rPr>
                    <w:t>
Цена за 1 единицу в размере месячного расчетного показателя (МРП)
</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Признание документов о высшем и послевузовском образовании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 МРП</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Признание документов лиц, защитивших диссертацию за рубежом (документ о присуждении ученой степени)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 МРП</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дубликата удостоверения о признании документов о высшем и послевузовском образовании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 МРП</w:t>
                  </w:r>
                </w:p>
              </w:tc>
            </w:tr>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32" w:id="174"/>
                <w:p>
                  <w:pPr>
                    <w:spacing w:after="20"/>
                    <w:ind w:left="20"/>
                    <w:jc w:val="both"/>
                  </w:pPr>
                  <w:r>
                    <w:rPr>
                      <w:rFonts w:ascii="Times New Roman"/>
                      <w:b w:val="false"/>
                      <w:i w:val="false"/>
                      <w:color w:val="000000"/>
                      <w:sz w:val="20"/>
                    </w:rPr>
                    <w:t xml:space="preserve">
Стоимость оказания государственной услуги определена в соответствии со </w:t>
                  </w:r>
                  <w:r>
                    <w:rPr>
                      <w:rFonts w:ascii="Times New Roman"/>
                      <w:b w:val="false"/>
                      <w:i w:val="false"/>
                      <w:color w:val="000000"/>
                      <w:sz w:val="20"/>
                    </w:rPr>
                    <w:t>статьей 146</w:t>
                  </w:r>
                  <w:r>
                    <w:rPr>
                      <w:rFonts w:ascii="Times New Roman"/>
                      <w:b w:val="false"/>
                      <w:i w:val="false"/>
                      <w:color w:val="000000"/>
                      <w:sz w:val="20"/>
                    </w:rPr>
                    <w:t xml:space="preserve"> Закона Республики Казахстан "О государственном имуществе" </w:t>
                  </w:r>
                </w:p>
                <w:bookmarkEnd w:id="174"/>
                <w:p>
                  <w:pPr>
                    <w:spacing w:after="20"/>
                    <w:ind w:left="20"/>
                    <w:jc w:val="both"/>
                  </w:pPr>
                  <w:r>
                    <w:rPr>
                      <w:rFonts w:ascii="Times New Roman"/>
                      <w:b w:val="false"/>
                      <w:i w:val="false"/>
                      <w:color w:val="000000"/>
                      <w:sz w:val="20"/>
                    </w:rPr>
                    <w:t>
</w:t>
                  </w:r>
                  <w:r>
                    <w:rPr>
                      <w:rFonts w:ascii="Times New Roman"/>
                      <w:b w:val="false"/>
                      <w:i w:val="false"/>
                      <w:color w:val="000000"/>
                      <w:sz w:val="20"/>
                    </w:rPr>
                    <w:t>Оплата стоимости государственной услуги осуществляется в наличной и безналичной форме через банки второго уровня, организации, осуществляющие отдельные виды банковских операций.</w:t>
                  </w:r>
                </w:p>
                <w:p>
                  <w:pPr>
                    <w:spacing w:after="20"/>
                    <w:ind w:left="20"/>
                    <w:jc w:val="both"/>
                  </w:pPr>
                  <w:r>
                    <w:rPr>
                      <w:rFonts w:ascii="Times New Roman"/>
                      <w:b w:val="false"/>
                      <w:i w:val="false"/>
                      <w:color w:val="000000"/>
                      <w:sz w:val="20"/>
                    </w:rPr>
                    <w:t>
Оплата не подлежит возврату при принятии услугодателем заявления на рассмотрение.</w:t>
                  </w:r>
                </w:p>
              </w:tc>
            </w:tr>
          </w:tbl>
          <w:p/>
          <w:p>
            <w:pPr>
              <w:spacing w:after="20"/>
              <w:ind w:left="20"/>
              <w:jc w:val="both"/>
            </w:pPr>
          </w:p>
          <w:p>
            <w:pPr>
              <w:spacing w:after="20"/>
              <w:ind w:left="20"/>
              <w:jc w:val="both"/>
            </w:pP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График работы услугодателя, Государственной корпорации и объектов информации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34" w:id="175"/>
          <w:p>
            <w:pPr>
              <w:spacing w:after="20"/>
              <w:ind w:left="20"/>
              <w:jc w:val="both"/>
            </w:pPr>
            <w:r>
              <w:rPr>
                <w:rFonts w:ascii="Times New Roman"/>
                <w:b w:val="false"/>
                <w:i w:val="false"/>
                <w:color w:val="000000"/>
                <w:sz w:val="20"/>
              </w:rPr>
              <w:t>
1) Услугодатель - с понедельника по пятницу, в соответствии с установленным графиком работы с 9.00 до 18.30 часов, за исключением выходных и праздничных дней, согласно Трудовому кодексу Республики Казахстан с перерывом на обед с 13.00 часов до 14.30 часов.</w:t>
            </w:r>
          </w:p>
          <w:bookmarkEnd w:id="175"/>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2) Государственной корпорации – с понедельника по пятницу включительно с 9.00 до 18.00 часов без перерыва, дежурные отделы обслуживания населения Государственной корпорации с понедельника по пятницу включительно с 9.00 до 20.00 часов и в субботу с 9.00 до 13.00 часов кроме праздничных и выходных дней согласно </w:t>
            </w:r>
            <w:r>
              <w:rPr>
                <w:rFonts w:ascii="Times New Roman"/>
                <w:b w:val="false"/>
                <w:i w:val="false"/>
                <w:color w:val="000000"/>
                <w:sz w:val="20"/>
              </w:rPr>
              <w:t>Трудового кодекса</w:t>
            </w:r>
            <w:r>
              <w:rPr>
                <w:rFonts w:ascii="Times New Roman"/>
                <w:b w:val="false"/>
                <w:i w:val="false"/>
                <w:color w:val="000000"/>
                <w:sz w:val="20"/>
              </w:rPr>
              <w:t xml:space="preserve"> Республики Казахстан. Прием осуществляется в порядке "электронной" очереди по выбору услугополучателя без ускоренного обслуживания, возможно бронирование очереди посредством портала;</w:t>
            </w:r>
          </w:p>
          <w:p>
            <w:pPr>
              <w:spacing w:after="20"/>
              <w:ind w:left="20"/>
              <w:jc w:val="both"/>
            </w:pPr>
            <w:r>
              <w:rPr>
                <w:rFonts w:ascii="Times New Roman"/>
                <w:b w:val="false"/>
                <w:i w:val="false"/>
                <w:color w:val="000000"/>
                <w:sz w:val="20"/>
              </w:rPr>
              <w:t>
3) портала – круглосуточно, за исключением технических перерывов в связи с проведением ремонтных работ (при обращении услугополучателя после окончания рабочего времени, в выходные и праздничные дни согласно Кодексу, прием заявлений и выдача результатов оказания государственной услуги осуществляются в следующий рабочий день).</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документов необходимых для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36" w:id="176"/>
          <w:p>
            <w:pPr>
              <w:spacing w:after="20"/>
              <w:ind w:left="20"/>
              <w:jc w:val="both"/>
            </w:pPr>
            <w:r>
              <w:rPr>
                <w:rFonts w:ascii="Times New Roman"/>
                <w:b w:val="false"/>
                <w:i w:val="false"/>
                <w:color w:val="000000"/>
                <w:sz w:val="20"/>
              </w:rPr>
              <w:t>
1. Для получения удостоверения о признании документа об образовании представляются следующие документы</w:t>
            </w:r>
          </w:p>
          <w:bookmarkEnd w:id="176"/>
          <w:p>
            <w:pPr>
              <w:spacing w:after="20"/>
              <w:ind w:left="20"/>
              <w:jc w:val="both"/>
            </w:pPr>
            <w:r>
              <w:rPr>
                <w:rFonts w:ascii="Times New Roman"/>
                <w:b w:val="false"/>
                <w:i w:val="false"/>
                <w:color w:val="000000"/>
                <w:sz w:val="20"/>
              </w:rPr>
              <w:t>
</w:t>
            </w:r>
            <w:r>
              <w:rPr>
                <w:rFonts w:ascii="Times New Roman"/>
                <w:b w:val="false"/>
                <w:i w:val="false"/>
                <w:color w:val="000000"/>
                <w:sz w:val="20"/>
              </w:rPr>
              <w:t>- при обращении в Государственную корпорацию:</w:t>
            </w:r>
          </w:p>
          <w:p>
            <w:pPr>
              <w:spacing w:after="20"/>
              <w:ind w:left="20"/>
              <w:jc w:val="both"/>
            </w:pPr>
            <w:r>
              <w:rPr>
                <w:rFonts w:ascii="Times New Roman"/>
                <w:b w:val="false"/>
                <w:i w:val="false"/>
                <w:color w:val="000000"/>
                <w:sz w:val="20"/>
              </w:rPr>
              <w:t>
</w:t>
            </w:r>
            <w:r>
              <w:rPr>
                <w:rFonts w:ascii="Times New Roman"/>
                <w:b w:val="false"/>
                <w:i w:val="false"/>
                <w:color w:val="000000"/>
                <w:sz w:val="20"/>
              </w:rPr>
              <w:t>1) документ, удостоверяющий личность и (или) в форме электронного документа посредством сервиса цифровых документов (для идентификации личности) владельца или уполномоченного представителя на основании нотариально удостоверенной доверенности;</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2) заявление о признании документов об образовании по форме согласно </w:t>
            </w:r>
            <w:r>
              <w:rPr>
                <w:rFonts w:ascii="Times New Roman"/>
                <w:b w:val="false"/>
                <w:i w:val="false"/>
                <w:color w:val="000000"/>
                <w:sz w:val="20"/>
              </w:rPr>
              <w:t>приложению 1</w:t>
            </w:r>
            <w:r>
              <w:rPr>
                <w:rFonts w:ascii="Times New Roman"/>
                <w:b w:val="false"/>
                <w:i w:val="false"/>
                <w:color w:val="000000"/>
                <w:sz w:val="20"/>
              </w:rPr>
              <w:t xml:space="preserve"> к Правилам;</w:t>
            </w:r>
          </w:p>
          <w:p>
            <w:pPr>
              <w:spacing w:after="20"/>
              <w:ind w:left="20"/>
              <w:jc w:val="both"/>
            </w:pPr>
            <w:r>
              <w:rPr>
                <w:rFonts w:ascii="Times New Roman"/>
                <w:b w:val="false"/>
                <w:i w:val="false"/>
                <w:color w:val="000000"/>
                <w:sz w:val="20"/>
              </w:rPr>
              <w:t>
</w:t>
            </w:r>
            <w:r>
              <w:rPr>
                <w:rFonts w:ascii="Times New Roman"/>
                <w:b w:val="false"/>
                <w:i w:val="false"/>
                <w:color w:val="000000"/>
                <w:sz w:val="20"/>
              </w:rPr>
              <w:t>3) копия легализованного или апостилированного документа об образовании и приложения к нему с нотариально засвидетельствованным переводом (если документ полностью на иностранном языке), включая перевод печати.</w:t>
            </w:r>
          </w:p>
          <w:p>
            <w:pPr>
              <w:spacing w:after="20"/>
              <w:ind w:left="20"/>
              <w:jc w:val="both"/>
            </w:pPr>
            <w:r>
              <w:rPr>
                <w:rFonts w:ascii="Times New Roman"/>
                <w:b w:val="false"/>
                <w:i w:val="false"/>
                <w:color w:val="000000"/>
                <w:sz w:val="20"/>
              </w:rPr>
              <w:t>
</w:t>
            </w:r>
            <w:r>
              <w:rPr>
                <w:rFonts w:ascii="Times New Roman"/>
                <w:b w:val="false"/>
                <w:i w:val="false"/>
                <w:color w:val="000000"/>
                <w:sz w:val="20"/>
              </w:rPr>
              <w:t>При выдаче документа об образовании в стране-участнике международного договора (соглашения) о правовой помощи, предусматривающей отмену легализации и (или) апостилирование документов об образовании, представляется нотариально засвидетельствованная копия документа об образовании и приложения к нему с нотариально засвидетельствованным переводом (если документ полностью на иностранном языке), включая перевод печати, штампа;</w:t>
            </w:r>
          </w:p>
          <w:p>
            <w:pPr>
              <w:spacing w:after="20"/>
              <w:ind w:left="20"/>
              <w:jc w:val="both"/>
            </w:pPr>
            <w:r>
              <w:rPr>
                <w:rFonts w:ascii="Times New Roman"/>
                <w:b w:val="false"/>
                <w:i w:val="false"/>
                <w:color w:val="000000"/>
                <w:sz w:val="20"/>
              </w:rPr>
              <w:t>
</w:t>
            </w:r>
            <w:r>
              <w:rPr>
                <w:rFonts w:ascii="Times New Roman"/>
                <w:b w:val="false"/>
                <w:i w:val="false"/>
                <w:color w:val="000000"/>
                <w:sz w:val="20"/>
              </w:rPr>
              <w:t>Засвидетельствование перевода документов на казахский или русский язык, указанным в настоящем пункте осуществляется нотариусом на территории Республики Казахстан или органами дипломатической службы Республики Казахстан в стране, в которой выдан документ.</w:t>
            </w:r>
          </w:p>
          <w:p>
            <w:pPr>
              <w:spacing w:after="20"/>
              <w:ind w:left="20"/>
              <w:jc w:val="both"/>
            </w:pPr>
            <w:r>
              <w:rPr>
                <w:rFonts w:ascii="Times New Roman"/>
                <w:b w:val="false"/>
                <w:i w:val="false"/>
                <w:color w:val="000000"/>
                <w:sz w:val="20"/>
              </w:rPr>
              <w:t>
</w:t>
            </w:r>
            <w:r>
              <w:rPr>
                <w:rFonts w:ascii="Times New Roman"/>
                <w:b w:val="false"/>
                <w:i w:val="false"/>
                <w:color w:val="000000"/>
                <w:sz w:val="20"/>
              </w:rPr>
              <w:t>В случаях осуществления ограничительных мероприятий соответствующими государственными органами, введения чрезвычайного положения, возникновения чрезвычайных ситуаций социального, природного и техногенного характера на определенной территории услугополучатель представляет копию документа об образовании и приложения к нему, вместе с их нотариально засвидетельствованными переводами (если документ полностью на иностранном языке), включая перевод печати, штампа.</w:t>
            </w:r>
          </w:p>
          <w:p>
            <w:pPr>
              <w:spacing w:after="20"/>
              <w:ind w:left="20"/>
              <w:jc w:val="both"/>
            </w:pPr>
            <w:r>
              <w:rPr>
                <w:rFonts w:ascii="Times New Roman"/>
                <w:b w:val="false"/>
                <w:i w:val="false"/>
                <w:color w:val="000000"/>
                <w:sz w:val="20"/>
              </w:rPr>
              <w:t>
</w:t>
            </w:r>
            <w:r>
              <w:rPr>
                <w:rFonts w:ascii="Times New Roman"/>
                <w:b w:val="false"/>
                <w:i w:val="false"/>
                <w:color w:val="000000"/>
                <w:sz w:val="20"/>
              </w:rPr>
              <w:t>4) для нерезидентов Республики Казахстан – копия документа, удостоверяющего личность владельца документа об образовании (с переводом на казахский или русский язык);</w:t>
            </w:r>
          </w:p>
          <w:p>
            <w:pPr>
              <w:spacing w:after="20"/>
              <w:ind w:left="20"/>
              <w:jc w:val="both"/>
            </w:pPr>
            <w:r>
              <w:rPr>
                <w:rFonts w:ascii="Times New Roman"/>
                <w:b w:val="false"/>
                <w:i w:val="false"/>
                <w:color w:val="000000"/>
                <w:sz w:val="20"/>
              </w:rPr>
              <w:t>
</w:t>
            </w:r>
            <w:r>
              <w:rPr>
                <w:rFonts w:ascii="Times New Roman"/>
                <w:b w:val="false"/>
                <w:i w:val="false"/>
                <w:color w:val="000000"/>
                <w:sz w:val="20"/>
              </w:rPr>
              <w:t>5) сведения об оплате (не требуется при повторном обращении при отсутствии ответа на запрос);</w:t>
            </w:r>
          </w:p>
          <w:p>
            <w:pPr>
              <w:spacing w:after="20"/>
              <w:ind w:left="20"/>
              <w:jc w:val="both"/>
            </w:pPr>
            <w:r>
              <w:rPr>
                <w:rFonts w:ascii="Times New Roman"/>
                <w:b w:val="false"/>
                <w:i w:val="false"/>
                <w:color w:val="000000"/>
                <w:sz w:val="20"/>
              </w:rPr>
              <w:t>
</w:t>
            </w:r>
            <w:r>
              <w:rPr>
                <w:rFonts w:ascii="Times New Roman"/>
                <w:b w:val="false"/>
                <w:i w:val="false"/>
                <w:color w:val="000000"/>
                <w:sz w:val="20"/>
              </w:rPr>
              <w:t>6) если обладатель документа об образовании проходил обучение по направлению Министерства обороны Республики Казахстан, Комитета национальной безопасности Республики Казахстан, Министерства внутренних дел Республики Казахстан, приложить копию приказа, либо выписку из приказа о направлении в соответствующий ОВПО.</w:t>
            </w:r>
          </w:p>
          <w:p>
            <w:pPr>
              <w:spacing w:after="20"/>
              <w:ind w:left="20"/>
              <w:jc w:val="both"/>
            </w:pPr>
            <w:r>
              <w:rPr>
                <w:rFonts w:ascii="Times New Roman"/>
                <w:b w:val="false"/>
                <w:i w:val="false"/>
                <w:color w:val="000000"/>
                <w:sz w:val="20"/>
              </w:rPr>
              <w:t>
</w:t>
            </w:r>
            <w:r>
              <w:rPr>
                <w:rFonts w:ascii="Times New Roman"/>
                <w:b w:val="false"/>
                <w:i w:val="false"/>
                <w:color w:val="000000"/>
                <w:sz w:val="20"/>
              </w:rPr>
              <w:t>Сведения о документах, удостоверяющих личность услугополучателя, работник Государственной корпорации получает из соответствующих государственных информационных систем через шлюз "электронного правительства".</w:t>
            </w:r>
          </w:p>
          <w:p>
            <w:pPr>
              <w:spacing w:after="20"/>
              <w:ind w:left="20"/>
              <w:jc w:val="both"/>
            </w:pPr>
            <w:r>
              <w:rPr>
                <w:rFonts w:ascii="Times New Roman"/>
                <w:b w:val="false"/>
                <w:i w:val="false"/>
                <w:color w:val="000000"/>
                <w:sz w:val="20"/>
              </w:rPr>
              <w:t>
</w:t>
            </w:r>
            <w:r>
              <w:rPr>
                <w:rFonts w:ascii="Times New Roman"/>
                <w:b w:val="false"/>
                <w:i w:val="false"/>
                <w:color w:val="000000"/>
                <w:sz w:val="20"/>
              </w:rPr>
              <w:t>- при обращении через портал:</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1) заявление о признании документов об образовании по форме согласно </w:t>
            </w:r>
            <w:r>
              <w:rPr>
                <w:rFonts w:ascii="Times New Roman"/>
                <w:b w:val="false"/>
                <w:i w:val="false"/>
                <w:color w:val="000000"/>
                <w:sz w:val="20"/>
              </w:rPr>
              <w:t>приложению 1</w:t>
            </w:r>
            <w:r>
              <w:rPr>
                <w:rFonts w:ascii="Times New Roman"/>
                <w:b w:val="false"/>
                <w:i w:val="false"/>
                <w:color w:val="000000"/>
                <w:sz w:val="20"/>
              </w:rPr>
              <w:t xml:space="preserve"> к Правилам;</w:t>
            </w:r>
          </w:p>
          <w:p>
            <w:pPr>
              <w:spacing w:after="20"/>
              <w:ind w:left="20"/>
              <w:jc w:val="both"/>
            </w:pPr>
            <w:r>
              <w:rPr>
                <w:rFonts w:ascii="Times New Roman"/>
                <w:b w:val="false"/>
                <w:i w:val="false"/>
                <w:color w:val="000000"/>
                <w:sz w:val="20"/>
              </w:rPr>
              <w:t>
</w:t>
            </w:r>
            <w:r>
              <w:rPr>
                <w:rFonts w:ascii="Times New Roman"/>
                <w:b w:val="false"/>
                <w:i w:val="false"/>
                <w:color w:val="000000"/>
                <w:sz w:val="20"/>
              </w:rPr>
              <w:t>2) электронная копия легализованного или апостилированного документа об образовании и приложения к нему с нотариально засвидетельствованным переводом (если документ полностью на иностранном языке), включая перевод печати.</w:t>
            </w:r>
          </w:p>
          <w:p>
            <w:pPr>
              <w:spacing w:after="20"/>
              <w:ind w:left="20"/>
              <w:jc w:val="both"/>
            </w:pPr>
            <w:r>
              <w:rPr>
                <w:rFonts w:ascii="Times New Roman"/>
                <w:b w:val="false"/>
                <w:i w:val="false"/>
                <w:color w:val="000000"/>
                <w:sz w:val="20"/>
              </w:rPr>
              <w:t>
</w:t>
            </w:r>
            <w:r>
              <w:rPr>
                <w:rFonts w:ascii="Times New Roman"/>
                <w:b w:val="false"/>
                <w:i w:val="false"/>
                <w:color w:val="000000"/>
                <w:sz w:val="20"/>
              </w:rPr>
              <w:t>При выдаче документа об образовании в стране-участнике международного договора (соглашения) о правовой помощи, предусматривающей отмену легализации и (или) апостилирование документов об образовании, представляется электронная нотариально засвидетельствованная копия документа об образовании и приложения к нему с нотариально засвидетельствованным переводом (если документ полностью на иностранном языке), включая перевод штампа печати;</w:t>
            </w:r>
          </w:p>
          <w:p>
            <w:pPr>
              <w:spacing w:after="20"/>
              <w:ind w:left="20"/>
              <w:jc w:val="both"/>
            </w:pPr>
            <w:r>
              <w:rPr>
                <w:rFonts w:ascii="Times New Roman"/>
                <w:b w:val="false"/>
                <w:i w:val="false"/>
                <w:color w:val="000000"/>
                <w:sz w:val="20"/>
              </w:rPr>
              <w:t>
</w:t>
            </w:r>
            <w:r>
              <w:rPr>
                <w:rFonts w:ascii="Times New Roman"/>
                <w:b w:val="false"/>
                <w:i w:val="false"/>
                <w:color w:val="000000"/>
                <w:sz w:val="20"/>
              </w:rPr>
              <w:t>Засвидетельствование перевода документов на казахский или русский язык, указанным в настоящем пункте осуществляется нотариусом на территории Республики Казахстан или органами дипломатической службы Республики Казахстан в стране, в которой выдан документ.</w:t>
            </w:r>
          </w:p>
          <w:p>
            <w:pPr>
              <w:spacing w:after="20"/>
              <w:ind w:left="20"/>
              <w:jc w:val="both"/>
            </w:pPr>
            <w:r>
              <w:rPr>
                <w:rFonts w:ascii="Times New Roman"/>
                <w:b w:val="false"/>
                <w:i w:val="false"/>
                <w:color w:val="000000"/>
                <w:sz w:val="20"/>
              </w:rPr>
              <w:t>
</w:t>
            </w:r>
            <w:r>
              <w:rPr>
                <w:rFonts w:ascii="Times New Roman"/>
                <w:b w:val="false"/>
                <w:i w:val="false"/>
                <w:color w:val="000000"/>
                <w:sz w:val="20"/>
              </w:rPr>
              <w:t>В случаях осуществления ограничительных мероприятий соответствующими государственными органами, введения чрезвычайного положения, возникновения чрезвычайных ситуаций социального, природного и техногенного характера на определенной территории услугополучатель представляет электронную копию документа об образовании и приложения к нему, вместе с их нотариально засвидетельствованными переводами (если документ полностью на иностранном языке), включая перевод печати, штампа.</w:t>
            </w:r>
          </w:p>
          <w:p>
            <w:pPr>
              <w:spacing w:after="20"/>
              <w:ind w:left="20"/>
              <w:jc w:val="both"/>
            </w:pPr>
            <w:r>
              <w:rPr>
                <w:rFonts w:ascii="Times New Roman"/>
                <w:b w:val="false"/>
                <w:i w:val="false"/>
                <w:color w:val="000000"/>
                <w:sz w:val="20"/>
              </w:rPr>
              <w:t>
</w:t>
            </w:r>
            <w:r>
              <w:rPr>
                <w:rFonts w:ascii="Times New Roman"/>
                <w:b w:val="false"/>
                <w:i w:val="false"/>
                <w:color w:val="000000"/>
                <w:sz w:val="20"/>
              </w:rPr>
              <w:t>3) для нерезидентов Республики Казахстан – электронная копия документа, удостоверяющего личность владельца документа об образовании (с переводом на казахский или русский язык).</w:t>
            </w:r>
          </w:p>
          <w:p>
            <w:pPr>
              <w:spacing w:after="20"/>
              <w:ind w:left="20"/>
              <w:jc w:val="both"/>
            </w:pPr>
            <w:r>
              <w:rPr>
                <w:rFonts w:ascii="Times New Roman"/>
                <w:b w:val="false"/>
                <w:i w:val="false"/>
                <w:color w:val="000000"/>
                <w:sz w:val="20"/>
              </w:rPr>
              <w:t>
</w:t>
            </w:r>
            <w:r>
              <w:rPr>
                <w:rFonts w:ascii="Times New Roman"/>
                <w:b w:val="false"/>
                <w:i w:val="false"/>
                <w:color w:val="000000"/>
                <w:sz w:val="20"/>
              </w:rPr>
              <w:t>4) сведения об оплате (не требуется при повторном обращении при отсутствии ответа на запрос);</w:t>
            </w:r>
          </w:p>
          <w:p>
            <w:pPr>
              <w:spacing w:after="20"/>
              <w:ind w:left="20"/>
              <w:jc w:val="both"/>
            </w:pPr>
            <w:r>
              <w:rPr>
                <w:rFonts w:ascii="Times New Roman"/>
                <w:b w:val="false"/>
                <w:i w:val="false"/>
                <w:color w:val="000000"/>
                <w:sz w:val="20"/>
              </w:rPr>
              <w:t>
</w:t>
            </w:r>
            <w:r>
              <w:rPr>
                <w:rFonts w:ascii="Times New Roman"/>
                <w:b w:val="false"/>
                <w:i w:val="false"/>
                <w:color w:val="000000"/>
                <w:sz w:val="20"/>
              </w:rPr>
              <w:t>5) если обладатель документа об образовании проходил обучение по направлению Министерства обороны Республики Казахстан, Комитета национальной безопасности Республики Казахстан, Министерства внутренних дел Республики Казахстан, приложить электронную копию приказа, либо выписку из приказа о направлении в соответствующий ОВПО.</w:t>
            </w:r>
          </w:p>
          <w:p>
            <w:pPr>
              <w:spacing w:after="20"/>
              <w:ind w:left="20"/>
              <w:jc w:val="both"/>
            </w:pPr>
            <w:r>
              <w:rPr>
                <w:rFonts w:ascii="Times New Roman"/>
                <w:b w:val="false"/>
                <w:i w:val="false"/>
                <w:color w:val="000000"/>
                <w:sz w:val="20"/>
              </w:rPr>
              <w:t>
</w:t>
            </w:r>
            <w:r>
              <w:rPr>
                <w:rFonts w:ascii="Times New Roman"/>
                <w:b w:val="false"/>
                <w:i w:val="false"/>
                <w:color w:val="000000"/>
                <w:sz w:val="20"/>
              </w:rPr>
              <w:t>При обращении через портал услугополучателю в "личный кабинет" направляется информация о статусе принятия/отказа запроса на оказание государственной услуги, а также уведомление с указанием даты и времени получения результата государственной услуги.</w:t>
            </w:r>
          </w:p>
          <w:p>
            <w:pPr>
              <w:spacing w:after="20"/>
              <w:ind w:left="20"/>
              <w:jc w:val="both"/>
            </w:pPr>
            <w:r>
              <w:rPr>
                <w:rFonts w:ascii="Times New Roman"/>
                <w:b w:val="false"/>
                <w:i w:val="false"/>
                <w:color w:val="000000"/>
                <w:sz w:val="20"/>
              </w:rPr>
              <w:t>
</w:t>
            </w:r>
            <w:r>
              <w:rPr>
                <w:rFonts w:ascii="Times New Roman"/>
                <w:b w:val="false"/>
                <w:i w:val="false"/>
                <w:color w:val="000000"/>
                <w:sz w:val="20"/>
              </w:rPr>
              <w:t>2. Для получения удостоверения о признании документа о присуждении ученой степени представляются следующие документы:</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Если услугополучатель относится к категории лиц, указанных в </w:t>
            </w:r>
            <w:r>
              <w:rPr>
                <w:rFonts w:ascii="Times New Roman"/>
                <w:b w:val="false"/>
                <w:i w:val="false"/>
                <w:color w:val="000000"/>
                <w:sz w:val="20"/>
              </w:rPr>
              <w:t>подпунктах 1)</w:t>
            </w:r>
            <w:r>
              <w:rPr>
                <w:rFonts w:ascii="Times New Roman"/>
                <w:b w:val="false"/>
                <w:i w:val="false"/>
                <w:color w:val="000000"/>
                <w:sz w:val="20"/>
              </w:rPr>
              <w:t xml:space="preserve">, </w:t>
            </w:r>
            <w:r>
              <w:rPr>
                <w:rFonts w:ascii="Times New Roman"/>
                <w:b w:val="false"/>
                <w:i w:val="false"/>
                <w:color w:val="000000"/>
                <w:sz w:val="20"/>
              </w:rPr>
              <w:t>2)</w:t>
            </w:r>
            <w:r>
              <w:rPr>
                <w:rFonts w:ascii="Times New Roman"/>
                <w:b w:val="false"/>
                <w:i w:val="false"/>
                <w:color w:val="000000"/>
                <w:sz w:val="20"/>
              </w:rPr>
              <w:t xml:space="preserve">, </w:t>
            </w:r>
            <w:r>
              <w:rPr>
                <w:rFonts w:ascii="Times New Roman"/>
                <w:b w:val="false"/>
                <w:i w:val="false"/>
                <w:color w:val="000000"/>
                <w:sz w:val="20"/>
              </w:rPr>
              <w:t>5)</w:t>
            </w:r>
            <w:r>
              <w:rPr>
                <w:rFonts w:ascii="Times New Roman"/>
                <w:b w:val="false"/>
                <w:i w:val="false"/>
                <w:color w:val="000000"/>
                <w:sz w:val="20"/>
              </w:rPr>
              <w:t xml:space="preserve"> и </w:t>
            </w:r>
            <w:r>
              <w:rPr>
                <w:rFonts w:ascii="Times New Roman"/>
                <w:b w:val="false"/>
                <w:i w:val="false"/>
                <w:color w:val="000000"/>
                <w:sz w:val="20"/>
              </w:rPr>
              <w:t>6)</w:t>
            </w:r>
            <w:r>
              <w:rPr>
                <w:rFonts w:ascii="Times New Roman"/>
                <w:b w:val="false"/>
                <w:i w:val="false"/>
                <w:color w:val="000000"/>
                <w:sz w:val="20"/>
              </w:rPr>
              <w:t xml:space="preserve"> пункта 21 Правил, для получения удостоверения о признании документа ученой степени услугополучатель направляет услугодателю через Государственную корпорацию или портал заявление по форме согласно </w:t>
            </w:r>
            <w:r>
              <w:rPr>
                <w:rFonts w:ascii="Times New Roman"/>
                <w:b w:val="false"/>
                <w:i w:val="false"/>
                <w:color w:val="000000"/>
                <w:sz w:val="20"/>
              </w:rPr>
              <w:t>приложению 1</w:t>
            </w:r>
            <w:r>
              <w:rPr>
                <w:rFonts w:ascii="Times New Roman"/>
                <w:b w:val="false"/>
                <w:i w:val="false"/>
                <w:color w:val="000000"/>
                <w:sz w:val="20"/>
              </w:rPr>
              <w:t xml:space="preserve"> к Правилам с приложением следующих документов:</w:t>
            </w:r>
          </w:p>
          <w:p>
            <w:pPr>
              <w:spacing w:after="20"/>
              <w:ind w:left="20"/>
              <w:jc w:val="both"/>
            </w:pPr>
            <w:r>
              <w:rPr>
                <w:rFonts w:ascii="Times New Roman"/>
                <w:b w:val="false"/>
                <w:i w:val="false"/>
                <w:color w:val="000000"/>
                <w:sz w:val="20"/>
              </w:rPr>
              <w:t>
</w:t>
            </w:r>
            <w:r>
              <w:rPr>
                <w:rFonts w:ascii="Times New Roman"/>
                <w:b w:val="false"/>
                <w:i w:val="false"/>
                <w:color w:val="000000"/>
                <w:sz w:val="20"/>
              </w:rPr>
              <w:t>1) документ, удостоверяющий личность и (или) в форме электронного документа посредством сервиса цифровых документов (для идентификации личности) владельца или уполномоченного представителя на основании нотариально удостоверенной доверенности;</w:t>
            </w:r>
          </w:p>
          <w:p>
            <w:pPr>
              <w:spacing w:after="20"/>
              <w:ind w:left="20"/>
              <w:jc w:val="both"/>
            </w:pPr>
            <w:r>
              <w:rPr>
                <w:rFonts w:ascii="Times New Roman"/>
                <w:b w:val="false"/>
                <w:i w:val="false"/>
                <w:color w:val="000000"/>
                <w:sz w:val="20"/>
              </w:rPr>
              <w:t>
</w:t>
            </w:r>
            <w:r>
              <w:rPr>
                <w:rFonts w:ascii="Times New Roman"/>
                <w:b w:val="false"/>
                <w:i w:val="false"/>
                <w:color w:val="000000"/>
                <w:sz w:val="20"/>
              </w:rPr>
              <w:t>2) нотариально засвидетельствованная электронная копия/копия апостилированного либо легализованного диплома о присуждении степени, подтверждающего факт защиты диссертации в стране защиты, и нотариально засвидетельствованный перевод диплома о присуждении степени на казахский или русский язык (если документ полностью на иностранном языке);</w:t>
            </w:r>
          </w:p>
          <w:p>
            <w:pPr>
              <w:spacing w:after="20"/>
              <w:ind w:left="20"/>
              <w:jc w:val="both"/>
            </w:pPr>
            <w:r>
              <w:rPr>
                <w:rFonts w:ascii="Times New Roman"/>
                <w:b w:val="false"/>
                <w:i w:val="false"/>
                <w:color w:val="000000"/>
                <w:sz w:val="20"/>
              </w:rPr>
              <w:t>
</w:t>
            </w:r>
            <w:r>
              <w:rPr>
                <w:rFonts w:ascii="Times New Roman"/>
                <w:b w:val="false"/>
                <w:i w:val="false"/>
                <w:color w:val="000000"/>
                <w:sz w:val="20"/>
              </w:rPr>
              <w:t>3) нотариально засвидетельствованная электронная копия/копия приложения к документу о присуждении степени (транскрипт) или сведения об объеме пройденных учебных дисциплин и практик и (или) копия удостоверения о сдаче кандидатских экзаменов (при наличии) и нотариально засвидетельствованный перевод приложения к документу о присуждении степени (транскрипт) или сведения об объеме пройденных учебных дисциплин и практик и (или) копии удостоверения о сдаче кандидатских экзаменов (при наличии) на казахский или русский язык (если документ полностью на иностранном языке).</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Если услугополучатель относится к категории лиц, указанных в </w:t>
            </w:r>
            <w:r>
              <w:rPr>
                <w:rFonts w:ascii="Times New Roman"/>
                <w:b w:val="false"/>
                <w:i w:val="false"/>
                <w:color w:val="000000"/>
                <w:sz w:val="20"/>
              </w:rPr>
              <w:t>подпункте 3)</w:t>
            </w:r>
            <w:r>
              <w:rPr>
                <w:rFonts w:ascii="Times New Roman"/>
                <w:b w:val="false"/>
                <w:i w:val="false"/>
                <w:color w:val="000000"/>
                <w:sz w:val="20"/>
              </w:rPr>
              <w:t xml:space="preserve"> пункта 21 Правил, то для получения удостоверения о признании документа о присуждении ученой степени услугополучатель направляет услугодателю через Государственную корпорацию или портал заявление по форме согласно </w:t>
            </w:r>
            <w:r>
              <w:rPr>
                <w:rFonts w:ascii="Times New Roman"/>
                <w:b w:val="false"/>
                <w:i w:val="false"/>
                <w:color w:val="000000"/>
                <w:sz w:val="20"/>
              </w:rPr>
              <w:t>приложению 1</w:t>
            </w:r>
            <w:r>
              <w:rPr>
                <w:rFonts w:ascii="Times New Roman"/>
                <w:b w:val="false"/>
                <w:i w:val="false"/>
                <w:color w:val="000000"/>
                <w:sz w:val="20"/>
              </w:rPr>
              <w:t xml:space="preserve"> к Правилам с приложением следующих документов:</w:t>
            </w:r>
          </w:p>
          <w:p>
            <w:pPr>
              <w:spacing w:after="20"/>
              <w:ind w:left="20"/>
              <w:jc w:val="both"/>
            </w:pPr>
            <w:r>
              <w:rPr>
                <w:rFonts w:ascii="Times New Roman"/>
                <w:b w:val="false"/>
                <w:i w:val="false"/>
                <w:color w:val="000000"/>
                <w:sz w:val="20"/>
              </w:rPr>
              <w:t>
</w:t>
            </w:r>
            <w:r>
              <w:rPr>
                <w:rFonts w:ascii="Times New Roman"/>
                <w:b w:val="false"/>
                <w:i w:val="false"/>
                <w:color w:val="000000"/>
                <w:sz w:val="20"/>
              </w:rPr>
              <w:t>1) документ, удостоверяющий личность и (или) в форме электронного документа посредством сервиса цифровых документов (для идентификации личности) владельца или уполномоченного представителя на основании нотариально удостоверенной доверенности;</w:t>
            </w:r>
          </w:p>
          <w:p>
            <w:pPr>
              <w:spacing w:after="20"/>
              <w:ind w:left="20"/>
              <w:jc w:val="both"/>
            </w:pPr>
            <w:r>
              <w:rPr>
                <w:rFonts w:ascii="Times New Roman"/>
                <w:b w:val="false"/>
                <w:i w:val="false"/>
                <w:color w:val="000000"/>
                <w:sz w:val="20"/>
              </w:rPr>
              <w:t>
</w:t>
            </w:r>
            <w:r>
              <w:rPr>
                <w:rFonts w:ascii="Times New Roman"/>
                <w:b w:val="false"/>
                <w:i w:val="false"/>
                <w:color w:val="000000"/>
                <w:sz w:val="20"/>
              </w:rPr>
              <w:t>2) нотариально засвидетельствованная электронная копия/копия апостилированного либо легализованного диплома о присуждении степени, подтверждающего факт защиты диссертации в стране защиты, и нотариально засвидетельствованный перевод диплома о присуждении степени на казахский или русский язык (если документ полностью на иностранном языке);</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3) нотариально засвидетельствованная электронная копия/копия приложения к документу о присуждении степени (транскрипт) или сведения об объеме пройденных учебных дисциплин и практик и (или) копия удостоверения о сдаче кандидатских экзаменов (при наличии) и нотариально засвидетельствованный перевод приложения к документу о присуждении степени (транскрипт) или сведения об объеме пройденных учебных дисциплин и практик и (или) копии удостоверения о сдаче кандидатских экзаменов (при наличии) на казахский или русский язык (если документ полностью на иностранном языке); </w:t>
            </w:r>
          </w:p>
          <w:p>
            <w:pPr>
              <w:spacing w:after="20"/>
              <w:ind w:left="20"/>
              <w:jc w:val="both"/>
            </w:pPr>
            <w:r>
              <w:rPr>
                <w:rFonts w:ascii="Times New Roman"/>
                <w:b w:val="false"/>
                <w:i w:val="false"/>
                <w:color w:val="000000"/>
                <w:sz w:val="20"/>
              </w:rPr>
              <w:t>
</w:t>
            </w:r>
            <w:r>
              <w:rPr>
                <w:rFonts w:ascii="Times New Roman"/>
                <w:b w:val="false"/>
                <w:i w:val="false"/>
                <w:color w:val="000000"/>
                <w:sz w:val="20"/>
              </w:rPr>
              <w:t>4) электронная копия/копия документа, подтверждающий приглашение ОВПО иностранного гражданина;</w:t>
            </w:r>
          </w:p>
          <w:p>
            <w:pPr>
              <w:spacing w:after="20"/>
              <w:ind w:left="20"/>
              <w:jc w:val="both"/>
            </w:pPr>
            <w:r>
              <w:rPr>
                <w:rFonts w:ascii="Times New Roman"/>
                <w:b w:val="false"/>
                <w:i w:val="false"/>
                <w:color w:val="000000"/>
                <w:sz w:val="20"/>
              </w:rPr>
              <w:t>
</w:t>
            </w:r>
            <w:r>
              <w:rPr>
                <w:rFonts w:ascii="Times New Roman"/>
                <w:b w:val="false"/>
                <w:i w:val="false"/>
                <w:color w:val="000000"/>
                <w:sz w:val="20"/>
              </w:rPr>
              <w:t>5) электронная копия/копия, подтверждающая трудовую деятельность согласно трудовому законодательству Республики Казахстан, заверенная по месту работы.</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Если услугополучатель относится к категории лиц, указанных в </w:t>
            </w:r>
            <w:r>
              <w:rPr>
                <w:rFonts w:ascii="Times New Roman"/>
                <w:b w:val="false"/>
                <w:i w:val="false"/>
                <w:color w:val="000000"/>
                <w:sz w:val="20"/>
              </w:rPr>
              <w:t>подпункте 4)</w:t>
            </w:r>
            <w:r>
              <w:rPr>
                <w:rFonts w:ascii="Times New Roman"/>
                <w:b w:val="false"/>
                <w:i w:val="false"/>
                <w:color w:val="000000"/>
                <w:sz w:val="20"/>
              </w:rPr>
              <w:t xml:space="preserve"> пункта 21 Правил, то для получения удостоверения о признании документа о присуждении ученой степени услугополучатель направляет услугодателю через Государственную корпорацию или портал заявление по форме согласно </w:t>
            </w:r>
            <w:r>
              <w:rPr>
                <w:rFonts w:ascii="Times New Roman"/>
                <w:b w:val="false"/>
                <w:i w:val="false"/>
                <w:color w:val="000000"/>
                <w:sz w:val="20"/>
              </w:rPr>
              <w:t>приложению 1</w:t>
            </w:r>
            <w:r>
              <w:rPr>
                <w:rFonts w:ascii="Times New Roman"/>
                <w:b w:val="false"/>
                <w:i w:val="false"/>
                <w:color w:val="000000"/>
                <w:sz w:val="20"/>
              </w:rPr>
              <w:t xml:space="preserve"> к Правилам с приложением следующих документов:</w:t>
            </w:r>
          </w:p>
          <w:p>
            <w:pPr>
              <w:spacing w:after="20"/>
              <w:ind w:left="20"/>
              <w:jc w:val="both"/>
            </w:pPr>
            <w:r>
              <w:rPr>
                <w:rFonts w:ascii="Times New Roman"/>
                <w:b w:val="false"/>
                <w:i w:val="false"/>
                <w:color w:val="000000"/>
                <w:sz w:val="20"/>
              </w:rPr>
              <w:t>
</w:t>
            </w:r>
            <w:r>
              <w:rPr>
                <w:rFonts w:ascii="Times New Roman"/>
                <w:b w:val="false"/>
                <w:i w:val="false"/>
                <w:color w:val="000000"/>
                <w:sz w:val="20"/>
              </w:rPr>
              <w:t>1) документ, удостоверяющий личность и (или) в форме электронного документа посредством сервиса цифровых документов (для идентификации личности) владельца или уполномоченного представителя на основании нотариально удостоверенной доверенности;</w:t>
            </w:r>
          </w:p>
          <w:p>
            <w:pPr>
              <w:spacing w:after="20"/>
              <w:ind w:left="20"/>
              <w:jc w:val="both"/>
            </w:pPr>
            <w:r>
              <w:rPr>
                <w:rFonts w:ascii="Times New Roman"/>
                <w:b w:val="false"/>
                <w:i w:val="false"/>
                <w:color w:val="000000"/>
                <w:sz w:val="20"/>
              </w:rPr>
              <w:t>
</w:t>
            </w:r>
            <w:r>
              <w:rPr>
                <w:rFonts w:ascii="Times New Roman"/>
                <w:b w:val="false"/>
                <w:i w:val="false"/>
                <w:color w:val="000000"/>
                <w:sz w:val="20"/>
              </w:rPr>
              <w:t>2) нотариально засвидетельствованная электронная копия/копия апостилированного либо легализованного диплома о присуждении степени, подтверждающего факт защиты диссертации в стране защиты, и нотариально засвидетельствованный перевод диплома о присуждении степени на казахский или русский язык (если документ полностью на иностранном языке);</w:t>
            </w:r>
          </w:p>
          <w:p>
            <w:pPr>
              <w:spacing w:after="20"/>
              <w:ind w:left="20"/>
              <w:jc w:val="both"/>
            </w:pPr>
            <w:r>
              <w:rPr>
                <w:rFonts w:ascii="Times New Roman"/>
                <w:b w:val="false"/>
                <w:i w:val="false"/>
                <w:color w:val="000000"/>
                <w:sz w:val="20"/>
              </w:rPr>
              <w:t>
</w:t>
            </w:r>
            <w:r>
              <w:rPr>
                <w:rFonts w:ascii="Times New Roman"/>
                <w:b w:val="false"/>
                <w:i w:val="false"/>
                <w:color w:val="000000"/>
                <w:sz w:val="20"/>
              </w:rPr>
              <w:t>3) нотариально засвидетельствованная электронная копия/копия приложения к документу о присуждении степени (транскрипт) или сведения об объеме пройденных учебных дисциплин и практик и (или) копия удостоверения о сдаче кандидатских экзаменов (при наличии) и нотариально засвидетельствованный перевод приложения к документу о присуждении степени (транскрипт) или сведения об объеме пройденных учебных дисциплин и практик и (или) копии удостоверения о сдаче кандидатских экзаменов (при наличии) на казахский или русский язык (если документ полностью на иностранном языке);</w:t>
            </w:r>
          </w:p>
          <w:p>
            <w:pPr>
              <w:spacing w:after="20"/>
              <w:ind w:left="20"/>
              <w:jc w:val="both"/>
            </w:pPr>
            <w:r>
              <w:rPr>
                <w:rFonts w:ascii="Times New Roman"/>
                <w:b w:val="false"/>
                <w:i w:val="false"/>
                <w:color w:val="000000"/>
                <w:sz w:val="20"/>
              </w:rPr>
              <w:t>
</w:t>
            </w:r>
            <w:r>
              <w:rPr>
                <w:rFonts w:ascii="Times New Roman"/>
                <w:b w:val="false"/>
                <w:i w:val="false"/>
                <w:color w:val="000000"/>
                <w:sz w:val="20"/>
              </w:rPr>
              <w:t>4) электронная копия/бумажная версия направления на обучение по программам подготовки научных и научно-педагогических кадров подтверждается документом в произвольной форме.</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Если услугополучатель не относится к категории лиц, указанных в </w:t>
            </w:r>
            <w:r>
              <w:rPr>
                <w:rFonts w:ascii="Times New Roman"/>
                <w:b w:val="false"/>
                <w:i w:val="false"/>
                <w:color w:val="000000"/>
                <w:sz w:val="20"/>
              </w:rPr>
              <w:t>пункте 21</w:t>
            </w:r>
            <w:r>
              <w:rPr>
                <w:rFonts w:ascii="Times New Roman"/>
                <w:b w:val="false"/>
                <w:i w:val="false"/>
                <w:color w:val="000000"/>
                <w:sz w:val="20"/>
              </w:rPr>
              <w:t xml:space="preserve"> Правил, то для получения удостоверения о признании документа о присуждении ученой степени услугополучатель направляет услугодателю через Государственную корпорацию или портал заявление по форме согласно </w:t>
            </w:r>
            <w:r>
              <w:rPr>
                <w:rFonts w:ascii="Times New Roman"/>
                <w:b w:val="false"/>
                <w:i w:val="false"/>
                <w:color w:val="000000"/>
                <w:sz w:val="20"/>
              </w:rPr>
              <w:t>приложению 1</w:t>
            </w:r>
            <w:r>
              <w:rPr>
                <w:rFonts w:ascii="Times New Roman"/>
                <w:b w:val="false"/>
                <w:i w:val="false"/>
                <w:color w:val="000000"/>
                <w:sz w:val="20"/>
              </w:rPr>
              <w:t xml:space="preserve"> к Правилам с приложением следующих документов:</w:t>
            </w:r>
          </w:p>
          <w:p>
            <w:pPr>
              <w:spacing w:after="20"/>
              <w:ind w:left="20"/>
              <w:jc w:val="both"/>
            </w:pPr>
            <w:r>
              <w:rPr>
                <w:rFonts w:ascii="Times New Roman"/>
                <w:b w:val="false"/>
                <w:i w:val="false"/>
                <w:color w:val="000000"/>
                <w:sz w:val="20"/>
              </w:rPr>
              <w:t>
</w:t>
            </w:r>
            <w:r>
              <w:rPr>
                <w:rFonts w:ascii="Times New Roman"/>
                <w:b w:val="false"/>
                <w:i w:val="false"/>
                <w:color w:val="000000"/>
                <w:sz w:val="20"/>
              </w:rPr>
              <w:t>1) документ, удостоверяющий личность и (или) в форме электронного документа посредством сервиса цифровых документов (для идентификации личности) владельца или уполномоченного представителя на основании нотариально удостоверенной доверенности;</w:t>
            </w:r>
          </w:p>
          <w:p>
            <w:pPr>
              <w:spacing w:after="20"/>
              <w:ind w:left="20"/>
              <w:jc w:val="both"/>
            </w:pPr>
            <w:r>
              <w:rPr>
                <w:rFonts w:ascii="Times New Roman"/>
                <w:b w:val="false"/>
                <w:i w:val="false"/>
                <w:color w:val="000000"/>
                <w:sz w:val="20"/>
              </w:rPr>
              <w:t>
</w:t>
            </w:r>
            <w:r>
              <w:rPr>
                <w:rFonts w:ascii="Times New Roman"/>
                <w:b w:val="false"/>
                <w:i w:val="false"/>
                <w:color w:val="000000"/>
                <w:sz w:val="20"/>
              </w:rPr>
              <w:t>2) нотариально засвидетельствованная электронная копия/копия апостилированного либо легализованного диплома о присуждении степени, подтверждающего факт защиты диссертации в стране защиты, и нотариально засвидетельствованный перевод диплома о присуждении степени на казахском или русском языке (если документ полностью на иностранном языке);</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3) нотариально засвидетельствованная электронная копия/копия приложения к документу о присуждении степени (транскрипт) или сведения об объеме пройденных учебных дисциплин и практик и (или) копия удостоверения о сдаче кандидатских экзаменов (при наличии) и нотариально засвидетельствованный перевод приложения к документу о присуждении степени (транскрипт) или сведения об объеме пройденных учебных дисциплин и практик и (или) копии удостоверения о сдаче кандидатских экзаменов (при наличии) на казахский или русский язык (если документ полностью на иностранном языке); </w:t>
            </w:r>
          </w:p>
          <w:p>
            <w:pPr>
              <w:spacing w:after="20"/>
              <w:ind w:left="20"/>
              <w:jc w:val="both"/>
            </w:pPr>
            <w:r>
              <w:rPr>
                <w:rFonts w:ascii="Times New Roman"/>
                <w:b w:val="false"/>
                <w:i w:val="false"/>
                <w:color w:val="000000"/>
                <w:sz w:val="20"/>
              </w:rPr>
              <w:t>
</w:t>
            </w:r>
            <w:r>
              <w:rPr>
                <w:rFonts w:ascii="Times New Roman"/>
                <w:b w:val="false"/>
                <w:i w:val="false"/>
                <w:color w:val="000000"/>
                <w:sz w:val="20"/>
              </w:rPr>
              <w:t>4) диссертация в электронном виде (CD-диске). К диссертации на иностранном языке прилагается электронная копия/бумажная версия автореферата или расширенной аннотации (не менее 40 (сорока) тысяч печатных знаков) на казахском или русском языке. В аннотации отражаются выходные данные, цели, задачи исследования, актуальность избранной темы, основные научные положения, выводы и рекомендации;</w:t>
            </w:r>
          </w:p>
          <w:p>
            <w:pPr>
              <w:spacing w:after="20"/>
              <w:ind w:left="20"/>
              <w:jc w:val="both"/>
            </w:pPr>
            <w:r>
              <w:rPr>
                <w:rFonts w:ascii="Times New Roman"/>
                <w:b w:val="false"/>
                <w:i w:val="false"/>
                <w:color w:val="000000"/>
                <w:sz w:val="20"/>
              </w:rPr>
              <w:t>
</w:t>
            </w:r>
            <w:r>
              <w:rPr>
                <w:rFonts w:ascii="Times New Roman"/>
                <w:b w:val="false"/>
                <w:i w:val="false"/>
                <w:color w:val="000000"/>
                <w:sz w:val="20"/>
              </w:rPr>
              <w:t>5) электронная копия/бумажная версия справки Акционерного общества "Национальный центр государственной научно-технической экспертизы" (далее – НЦГНТЭ) (в произвольной форме) и справка уполномоченного органа страны или ОВПО (в произвольной форме, при наличии), в которой защищена диссертация, по проверке диссертации на плагиат;</w:t>
            </w:r>
          </w:p>
          <w:p>
            <w:pPr>
              <w:spacing w:after="20"/>
              <w:ind w:left="20"/>
              <w:jc w:val="both"/>
            </w:pPr>
            <w:r>
              <w:rPr>
                <w:rFonts w:ascii="Times New Roman"/>
                <w:b w:val="false"/>
                <w:i w:val="false"/>
                <w:color w:val="000000"/>
                <w:sz w:val="20"/>
              </w:rPr>
              <w:t>
</w:t>
            </w:r>
            <w:r>
              <w:rPr>
                <w:rFonts w:ascii="Times New Roman"/>
                <w:b w:val="false"/>
                <w:i w:val="false"/>
                <w:color w:val="000000"/>
                <w:sz w:val="20"/>
              </w:rPr>
              <w:t>6) электронная копия/бумажная версия списка и копии публикаций.</w:t>
            </w:r>
          </w:p>
          <w:p>
            <w:pPr>
              <w:spacing w:after="20"/>
              <w:ind w:left="20"/>
              <w:jc w:val="both"/>
            </w:pPr>
            <w:r>
              <w:rPr>
                <w:rFonts w:ascii="Times New Roman"/>
                <w:b w:val="false"/>
                <w:i w:val="false"/>
                <w:color w:val="000000"/>
                <w:sz w:val="20"/>
              </w:rPr>
              <w:t>
</w:t>
            </w:r>
            <w:r>
              <w:rPr>
                <w:rFonts w:ascii="Times New Roman"/>
                <w:b w:val="false"/>
                <w:i w:val="false"/>
                <w:color w:val="000000"/>
                <w:sz w:val="20"/>
              </w:rPr>
              <w:t>3. Для получения дубликата удостоверения о признании документов об образовании предоставляются следующие документы:</w:t>
            </w:r>
          </w:p>
          <w:p>
            <w:pPr>
              <w:spacing w:after="20"/>
              <w:ind w:left="20"/>
              <w:jc w:val="both"/>
            </w:pPr>
            <w:r>
              <w:rPr>
                <w:rFonts w:ascii="Times New Roman"/>
                <w:b w:val="false"/>
                <w:i w:val="false"/>
                <w:color w:val="000000"/>
                <w:sz w:val="20"/>
              </w:rPr>
              <w:t>
</w:t>
            </w:r>
            <w:r>
              <w:rPr>
                <w:rFonts w:ascii="Times New Roman"/>
                <w:b w:val="false"/>
                <w:i w:val="false"/>
                <w:color w:val="000000"/>
                <w:sz w:val="20"/>
              </w:rPr>
              <w:t>- при обращении в Государственную корпорацию:</w:t>
            </w:r>
          </w:p>
          <w:p>
            <w:pPr>
              <w:spacing w:after="20"/>
              <w:ind w:left="20"/>
              <w:jc w:val="both"/>
            </w:pPr>
            <w:r>
              <w:rPr>
                <w:rFonts w:ascii="Times New Roman"/>
                <w:b w:val="false"/>
                <w:i w:val="false"/>
                <w:color w:val="000000"/>
                <w:sz w:val="20"/>
              </w:rPr>
              <w:t>
</w:t>
            </w:r>
            <w:r>
              <w:rPr>
                <w:rFonts w:ascii="Times New Roman"/>
                <w:b w:val="false"/>
                <w:i w:val="false"/>
                <w:color w:val="000000"/>
                <w:sz w:val="20"/>
              </w:rPr>
              <w:t>1) документ, удостоверяющий личность и (или) в форме электронного документа посредством сервиса цифровых документов (для идентификации личности) владельца или уполномоченного представителя на основании нотариально удостоверенной доверенности;</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2) заявление о выдаче дубликата по форме согласно </w:t>
            </w:r>
            <w:r>
              <w:rPr>
                <w:rFonts w:ascii="Times New Roman"/>
                <w:b w:val="false"/>
                <w:i w:val="false"/>
                <w:color w:val="000000"/>
                <w:sz w:val="20"/>
              </w:rPr>
              <w:t>приложению 7</w:t>
            </w:r>
            <w:r>
              <w:rPr>
                <w:rFonts w:ascii="Times New Roman"/>
                <w:b w:val="false"/>
                <w:i w:val="false"/>
                <w:color w:val="000000"/>
                <w:sz w:val="20"/>
              </w:rPr>
              <w:t xml:space="preserve"> к Правилам;</w:t>
            </w:r>
          </w:p>
          <w:p>
            <w:pPr>
              <w:spacing w:after="20"/>
              <w:ind w:left="20"/>
              <w:jc w:val="both"/>
            </w:pPr>
            <w:r>
              <w:rPr>
                <w:rFonts w:ascii="Times New Roman"/>
                <w:b w:val="false"/>
                <w:i w:val="false"/>
                <w:color w:val="000000"/>
                <w:sz w:val="20"/>
              </w:rPr>
              <w:t>
</w:t>
            </w:r>
            <w:r>
              <w:rPr>
                <w:rFonts w:ascii="Times New Roman"/>
                <w:b w:val="false"/>
                <w:i w:val="false"/>
                <w:color w:val="000000"/>
                <w:sz w:val="20"/>
              </w:rPr>
              <w:t>3) если обладатель удостоверения о признании изменил фамилию, имя или отчество (при наличии) после его получения, необходимо представить копию свидетельства о государственной регистрации актов записи перемены фамилии, имени или отчества (при его наличии), или актовую запись о браке или о расторжении брака (с переводом на казахский или русский язык);</w:t>
            </w:r>
          </w:p>
          <w:p>
            <w:pPr>
              <w:spacing w:after="20"/>
              <w:ind w:left="20"/>
              <w:jc w:val="both"/>
            </w:pPr>
            <w:r>
              <w:rPr>
                <w:rFonts w:ascii="Times New Roman"/>
                <w:b w:val="false"/>
                <w:i w:val="false"/>
                <w:color w:val="000000"/>
                <w:sz w:val="20"/>
              </w:rPr>
              <w:t>
</w:t>
            </w:r>
            <w:r>
              <w:rPr>
                <w:rFonts w:ascii="Times New Roman"/>
                <w:b w:val="false"/>
                <w:i w:val="false"/>
                <w:color w:val="000000"/>
                <w:sz w:val="20"/>
              </w:rPr>
              <w:t>4) подлинник удостоверения о признании (при наличии);</w:t>
            </w:r>
          </w:p>
          <w:p>
            <w:pPr>
              <w:spacing w:after="20"/>
              <w:ind w:left="20"/>
              <w:jc w:val="both"/>
            </w:pPr>
            <w:r>
              <w:rPr>
                <w:rFonts w:ascii="Times New Roman"/>
                <w:b w:val="false"/>
                <w:i w:val="false"/>
                <w:color w:val="000000"/>
                <w:sz w:val="20"/>
              </w:rPr>
              <w:t>
</w:t>
            </w:r>
            <w:r>
              <w:rPr>
                <w:rFonts w:ascii="Times New Roman"/>
                <w:b w:val="false"/>
                <w:i w:val="false"/>
                <w:color w:val="000000"/>
                <w:sz w:val="20"/>
              </w:rPr>
              <w:t>5) Для нерезидентов Республики Казахстан - нотариально-засвидетельствованная копия документа, удостоверяющего личность владельца документа об образовании (с переводом на казахский или русский язык);</w:t>
            </w:r>
          </w:p>
          <w:p>
            <w:pPr>
              <w:spacing w:after="20"/>
              <w:ind w:left="20"/>
              <w:jc w:val="both"/>
            </w:pPr>
            <w:r>
              <w:rPr>
                <w:rFonts w:ascii="Times New Roman"/>
                <w:b w:val="false"/>
                <w:i w:val="false"/>
                <w:color w:val="000000"/>
                <w:sz w:val="20"/>
              </w:rPr>
              <w:t>
</w:t>
            </w:r>
            <w:r>
              <w:rPr>
                <w:rFonts w:ascii="Times New Roman"/>
                <w:b w:val="false"/>
                <w:i w:val="false"/>
                <w:color w:val="000000"/>
                <w:sz w:val="20"/>
              </w:rPr>
              <w:t>6) квитанция об оплате.</w:t>
            </w:r>
          </w:p>
          <w:p>
            <w:pPr>
              <w:spacing w:after="20"/>
              <w:ind w:left="20"/>
              <w:jc w:val="both"/>
            </w:pPr>
            <w:r>
              <w:rPr>
                <w:rFonts w:ascii="Times New Roman"/>
                <w:b w:val="false"/>
                <w:i w:val="false"/>
                <w:color w:val="000000"/>
                <w:sz w:val="20"/>
              </w:rPr>
              <w:t>
</w:t>
            </w:r>
            <w:r>
              <w:rPr>
                <w:rFonts w:ascii="Times New Roman"/>
                <w:b w:val="false"/>
                <w:i w:val="false"/>
                <w:color w:val="000000"/>
                <w:sz w:val="20"/>
              </w:rPr>
              <w:t>Услугодатели получают цифровые документы из сервиса цифровых документов через реализованную интеграцию при условии согласия владельца документа, предоставленного посредством зарегистрированного на веб-портале "электронного правительства" абонентского номера сотовой связи пользователя путем передачи одноразового пароля или путем отправления короткого текстового сообщения в качестве ответа на уведомление веб-портала "электронного правительства".</w:t>
            </w:r>
          </w:p>
          <w:p>
            <w:pPr>
              <w:spacing w:after="20"/>
              <w:ind w:left="20"/>
              <w:jc w:val="both"/>
            </w:pPr>
            <w:r>
              <w:rPr>
                <w:rFonts w:ascii="Times New Roman"/>
                <w:b w:val="false"/>
                <w:i w:val="false"/>
                <w:color w:val="000000"/>
                <w:sz w:val="20"/>
              </w:rPr>
              <w:t>
</w:t>
            </w:r>
            <w:r>
              <w:rPr>
                <w:rFonts w:ascii="Times New Roman"/>
                <w:b w:val="false"/>
                <w:i w:val="false"/>
                <w:color w:val="000000"/>
                <w:sz w:val="20"/>
              </w:rPr>
              <w:t>Сведения о документах, удостоверяющих личность услугополучателя, работник Государственной корпорации получает из соответствующих государственных информационных систем через шлюз "электронного правительства".</w:t>
            </w:r>
          </w:p>
          <w:p>
            <w:pPr>
              <w:spacing w:after="20"/>
              <w:ind w:left="20"/>
              <w:jc w:val="both"/>
            </w:pPr>
            <w:r>
              <w:rPr>
                <w:rFonts w:ascii="Times New Roman"/>
                <w:b w:val="false"/>
                <w:i w:val="false"/>
                <w:color w:val="000000"/>
                <w:sz w:val="20"/>
              </w:rPr>
              <w:t>
</w:t>
            </w:r>
            <w:r>
              <w:rPr>
                <w:rFonts w:ascii="Times New Roman"/>
                <w:b w:val="false"/>
                <w:i w:val="false"/>
                <w:color w:val="000000"/>
                <w:sz w:val="20"/>
              </w:rPr>
              <w:t>- При обращении через портал:</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1) заявление о выдаче дубликата по форме согласно </w:t>
            </w:r>
            <w:r>
              <w:rPr>
                <w:rFonts w:ascii="Times New Roman"/>
                <w:b w:val="false"/>
                <w:i w:val="false"/>
                <w:color w:val="000000"/>
                <w:sz w:val="20"/>
              </w:rPr>
              <w:t>приложению 7</w:t>
            </w:r>
            <w:r>
              <w:rPr>
                <w:rFonts w:ascii="Times New Roman"/>
                <w:b w:val="false"/>
                <w:i w:val="false"/>
                <w:color w:val="000000"/>
                <w:sz w:val="20"/>
              </w:rPr>
              <w:t xml:space="preserve"> к Правилам;</w:t>
            </w:r>
          </w:p>
          <w:p>
            <w:pPr>
              <w:spacing w:after="20"/>
              <w:ind w:left="20"/>
              <w:jc w:val="both"/>
            </w:pPr>
            <w:r>
              <w:rPr>
                <w:rFonts w:ascii="Times New Roman"/>
                <w:b w:val="false"/>
                <w:i w:val="false"/>
                <w:color w:val="000000"/>
                <w:sz w:val="20"/>
              </w:rPr>
              <w:t>
</w:t>
            </w:r>
            <w:r>
              <w:rPr>
                <w:rFonts w:ascii="Times New Roman"/>
                <w:b w:val="false"/>
                <w:i w:val="false"/>
                <w:color w:val="000000"/>
                <w:sz w:val="20"/>
              </w:rPr>
              <w:t>2) если обладатель удостоверения о признании изменил фамилию, имя или отчество (при наличии) после его получения, необходимо представить копию свидетельства о государственной регистрации актов записи перемены фамилии, имени или отчества (при его наличии), или актовую запись о браке или о расторжении брака (с переводом на казахский или русский язык);</w:t>
            </w:r>
          </w:p>
          <w:p>
            <w:pPr>
              <w:spacing w:after="20"/>
              <w:ind w:left="20"/>
              <w:jc w:val="both"/>
            </w:pPr>
            <w:r>
              <w:rPr>
                <w:rFonts w:ascii="Times New Roman"/>
                <w:b w:val="false"/>
                <w:i w:val="false"/>
                <w:color w:val="000000"/>
                <w:sz w:val="20"/>
              </w:rPr>
              <w:t>
</w:t>
            </w:r>
            <w:r>
              <w:rPr>
                <w:rFonts w:ascii="Times New Roman"/>
                <w:b w:val="false"/>
                <w:i w:val="false"/>
                <w:color w:val="000000"/>
                <w:sz w:val="20"/>
              </w:rPr>
              <w:t>3) подлинник удостоверения о признании (при наличии);</w:t>
            </w:r>
          </w:p>
          <w:p>
            <w:pPr>
              <w:spacing w:after="20"/>
              <w:ind w:left="20"/>
              <w:jc w:val="both"/>
            </w:pPr>
            <w:r>
              <w:rPr>
                <w:rFonts w:ascii="Times New Roman"/>
                <w:b w:val="false"/>
                <w:i w:val="false"/>
                <w:color w:val="000000"/>
                <w:sz w:val="20"/>
              </w:rPr>
              <w:t>
</w:t>
            </w:r>
            <w:r>
              <w:rPr>
                <w:rFonts w:ascii="Times New Roman"/>
                <w:b w:val="false"/>
                <w:i w:val="false"/>
                <w:color w:val="000000"/>
                <w:sz w:val="20"/>
              </w:rPr>
              <w:t>4) для нерезидентов Республики Казахстан - электронная копия документа, удостоверяющего личность владельца документа об образовании (с переводом на казахский или русский язык);</w:t>
            </w:r>
          </w:p>
          <w:p>
            <w:pPr>
              <w:spacing w:after="20"/>
              <w:ind w:left="20"/>
              <w:jc w:val="both"/>
            </w:pPr>
            <w:r>
              <w:rPr>
                <w:rFonts w:ascii="Times New Roman"/>
                <w:b w:val="false"/>
                <w:i w:val="false"/>
                <w:color w:val="000000"/>
                <w:sz w:val="20"/>
              </w:rPr>
              <w:t>
5) сведения об оплате.</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Основания для отказа в оказании государственной услуги, установленные законодательством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96" w:id="177"/>
          <w:p>
            <w:pPr>
              <w:spacing w:after="20"/>
              <w:ind w:left="20"/>
              <w:jc w:val="both"/>
            </w:pPr>
            <w:r>
              <w:rPr>
                <w:rFonts w:ascii="Times New Roman"/>
                <w:b w:val="false"/>
                <w:i w:val="false"/>
                <w:color w:val="000000"/>
                <w:sz w:val="20"/>
              </w:rPr>
              <w:t>
1)установление недостоверности документов, представленных услугополучателем для получения государственной услуги, и (или) данных (сведений), содержащихся в них;</w:t>
            </w:r>
          </w:p>
          <w:bookmarkEnd w:id="177"/>
          <w:p>
            <w:pPr>
              <w:spacing w:after="20"/>
              <w:ind w:left="20"/>
              <w:jc w:val="both"/>
            </w:pPr>
            <w:r>
              <w:rPr>
                <w:rFonts w:ascii="Times New Roman"/>
                <w:b w:val="false"/>
                <w:i w:val="false"/>
                <w:color w:val="000000"/>
                <w:sz w:val="20"/>
              </w:rPr>
              <w:t>
</w:t>
            </w:r>
            <w:r>
              <w:rPr>
                <w:rFonts w:ascii="Times New Roman"/>
                <w:b w:val="false"/>
                <w:i w:val="false"/>
                <w:color w:val="000000"/>
                <w:sz w:val="20"/>
              </w:rPr>
              <w:t>2)несоответствие услугополучателя и (или) представленных материалов, объектов, данных и сведений, необходимых для оказания государственной услуги, требованиям, установленными нормативными правовыми актами Республики Казахстан;</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3)отсутствие согласия услугополучателя, предоставляемого в соответствии со </w:t>
            </w:r>
            <w:r>
              <w:rPr>
                <w:rFonts w:ascii="Times New Roman"/>
                <w:b w:val="false"/>
                <w:i w:val="false"/>
                <w:color w:val="000000"/>
                <w:sz w:val="20"/>
              </w:rPr>
              <w:t>статьей 8</w:t>
            </w:r>
            <w:r>
              <w:rPr>
                <w:rFonts w:ascii="Times New Roman"/>
                <w:b w:val="false"/>
                <w:i w:val="false"/>
                <w:color w:val="000000"/>
                <w:sz w:val="20"/>
              </w:rPr>
              <w:t xml:space="preserve"> Закона Республики Казахстан "О персональных данных и их защите", на доступ к персональным данным ограниченного доступа, которые требуются для оказания государственной услуги;</w:t>
            </w:r>
          </w:p>
          <w:p>
            <w:pPr>
              <w:spacing w:after="20"/>
              <w:ind w:left="20"/>
              <w:jc w:val="both"/>
            </w:pPr>
            <w:r>
              <w:rPr>
                <w:rFonts w:ascii="Times New Roman"/>
                <w:b w:val="false"/>
                <w:i w:val="false"/>
                <w:color w:val="000000"/>
                <w:sz w:val="20"/>
              </w:rPr>
              <w:t>
</w:t>
            </w:r>
            <w:r>
              <w:rPr>
                <w:rFonts w:ascii="Times New Roman"/>
                <w:b w:val="false"/>
                <w:i w:val="false"/>
                <w:color w:val="000000"/>
                <w:sz w:val="20"/>
              </w:rPr>
              <w:t>4)отрицательный ответ на запрос о подтверждении факта выдачи документа об образовании или отсутствие права на осуществление соответствующей образовательной деятельности у организации образования, выдавшей документ об образовании;</w:t>
            </w:r>
          </w:p>
          <w:p>
            <w:pPr>
              <w:spacing w:after="20"/>
              <w:ind w:left="20"/>
              <w:jc w:val="both"/>
            </w:pPr>
            <w:r>
              <w:rPr>
                <w:rFonts w:ascii="Times New Roman"/>
                <w:b w:val="false"/>
                <w:i w:val="false"/>
                <w:color w:val="000000"/>
                <w:sz w:val="20"/>
              </w:rPr>
              <w:t>
</w:t>
            </w:r>
            <w:r>
              <w:rPr>
                <w:rFonts w:ascii="Times New Roman"/>
                <w:b w:val="false"/>
                <w:i w:val="false"/>
                <w:color w:val="000000"/>
                <w:sz w:val="20"/>
              </w:rPr>
              <w:t>5)представление документов об образовании стран, непризнанных Республикой Казахстан в качестве субъекта международного права, либо зарубежная организация образования, не признана уполномоченным органом в области образования страны выдачи;</w:t>
            </w:r>
          </w:p>
          <w:p>
            <w:pPr>
              <w:spacing w:after="20"/>
              <w:ind w:left="20"/>
              <w:jc w:val="both"/>
            </w:pPr>
            <w:r>
              <w:rPr>
                <w:rFonts w:ascii="Times New Roman"/>
                <w:b w:val="false"/>
                <w:i w:val="false"/>
                <w:color w:val="000000"/>
                <w:sz w:val="20"/>
              </w:rPr>
              <w:t>
</w:t>
            </w:r>
            <w:r>
              <w:rPr>
                <w:rFonts w:ascii="Times New Roman"/>
                <w:b w:val="false"/>
                <w:i w:val="false"/>
                <w:color w:val="000000"/>
                <w:sz w:val="20"/>
              </w:rPr>
              <w:t>6)отрицательное заключение Экспертного совета;</w:t>
            </w:r>
          </w:p>
          <w:p>
            <w:pPr>
              <w:spacing w:after="20"/>
              <w:ind w:left="20"/>
              <w:jc w:val="both"/>
            </w:pPr>
            <w:r>
              <w:rPr>
                <w:rFonts w:ascii="Times New Roman"/>
                <w:b w:val="false"/>
                <w:i w:val="false"/>
                <w:color w:val="000000"/>
                <w:sz w:val="20"/>
              </w:rPr>
              <w:t>
</w:t>
            </w:r>
            <w:r>
              <w:rPr>
                <w:rFonts w:ascii="Times New Roman"/>
                <w:b w:val="false"/>
                <w:i w:val="false"/>
                <w:color w:val="000000"/>
                <w:sz w:val="20"/>
              </w:rPr>
              <w:t>7) несоответствие иностранной образовательной программы ни к одному из уровней образования и (или) направлений подготовки (специальностей, профессий) в соответствии с законодательством Республики Казахстан;</w:t>
            </w:r>
          </w:p>
          <w:p>
            <w:pPr>
              <w:spacing w:after="20"/>
              <w:ind w:left="20"/>
              <w:jc w:val="both"/>
            </w:pPr>
            <w:r>
              <w:rPr>
                <w:rFonts w:ascii="Times New Roman"/>
                <w:b w:val="false"/>
                <w:i w:val="false"/>
                <w:color w:val="000000"/>
                <w:sz w:val="20"/>
              </w:rPr>
              <w:t>
</w:t>
            </w:r>
            <w:r>
              <w:rPr>
                <w:rFonts w:ascii="Times New Roman"/>
                <w:b w:val="false"/>
                <w:i w:val="false"/>
                <w:color w:val="000000"/>
                <w:sz w:val="20"/>
              </w:rPr>
              <w:t>8)отсутствие ответа на запрос о подтверждении факта выдачи документа об образовании и права на осуществление соответствующей образовательной деятельности у организации образования, выдавшей документ об образовании.</w:t>
            </w:r>
          </w:p>
          <w:p>
            <w:pPr>
              <w:spacing w:after="20"/>
              <w:ind w:left="20"/>
              <w:jc w:val="both"/>
            </w:pPr>
            <w:r>
              <w:rPr>
                <w:rFonts w:ascii="Times New Roman"/>
                <w:b w:val="false"/>
                <w:i w:val="false"/>
                <w:color w:val="000000"/>
                <w:sz w:val="20"/>
              </w:rPr>
              <w:t>
</w:t>
            </w:r>
            <w:r>
              <w:rPr>
                <w:rFonts w:ascii="Times New Roman"/>
                <w:b w:val="false"/>
                <w:i w:val="false"/>
                <w:color w:val="000000"/>
                <w:sz w:val="20"/>
              </w:rPr>
              <w:t>В случае устранения услугополучателем причин отказа в оказании государственной услуги услугополучатель может обратиться повторно для получения государственной услуги в порядке, установленном законодательством Республики Казахстан.</w:t>
            </w:r>
          </w:p>
          <w:p>
            <w:pPr>
              <w:spacing w:after="20"/>
              <w:ind w:left="20"/>
              <w:jc w:val="both"/>
            </w:pPr>
            <w:r>
              <w:rPr>
                <w:rFonts w:ascii="Times New Roman"/>
                <w:b w:val="false"/>
                <w:i w:val="false"/>
                <w:color w:val="000000"/>
                <w:sz w:val="20"/>
              </w:rPr>
              <w:t>
В случае отказа в соответствии с подпунктами 1), 2), 6) и 8) настоящего пункта услугополучатель при повторном обращении не производит новую оплату за государственную услугу.</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Иные требования с учетом особенностей оказания государственной услуги, в том числе оказываемой в электронной форме и через Государственную корпорацию</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06" w:id="178"/>
          <w:p>
            <w:pPr>
              <w:spacing w:after="20"/>
              <w:ind w:left="20"/>
              <w:jc w:val="both"/>
            </w:pPr>
            <w:r>
              <w:rPr>
                <w:rFonts w:ascii="Times New Roman"/>
                <w:b w:val="false"/>
                <w:i w:val="false"/>
                <w:color w:val="000000"/>
                <w:sz w:val="20"/>
              </w:rPr>
              <w:t>
Сервис цифровых документов доступен для субъектов, авторизованных в мобильном приложении и информационных системах пользователей.</w:t>
            </w:r>
          </w:p>
          <w:bookmarkEnd w:id="178"/>
          <w:p>
            <w:pPr>
              <w:spacing w:after="20"/>
              <w:ind w:left="20"/>
              <w:jc w:val="both"/>
            </w:pPr>
            <w:r>
              <w:rPr>
                <w:rFonts w:ascii="Times New Roman"/>
                <w:b w:val="false"/>
                <w:i w:val="false"/>
                <w:color w:val="000000"/>
                <w:sz w:val="20"/>
              </w:rPr>
              <w:t>
Субъект проходит авторизацию методами доступными в мобильном приложении и информационных системах пользователей, далее в разделе "Цифровые документы" просматривает необходимый документ для дальнейшего использования.</w:t>
            </w:r>
          </w:p>
          <w:p>
            <w:pPr>
              <w:spacing w:after="20"/>
              <w:ind w:left="20"/>
              <w:jc w:val="both"/>
            </w:pPr>
            <w:r>
              <w:rPr>
                <w:rFonts w:ascii="Times New Roman"/>
                <w:b w:val="false"/>
                <w:i w:val="false"/>
                <w:color w:val="000000"/>
                <w:sz w:val="20"/>
              </w:rPr>
              <w:t>
</w:t>
            </w:r>
            <w:r>
              <w:rPr>
                <w:rFonts w:ascii="Times New Roman"/>
                <w:b w:val="false"/>
                <w:i w:val="false"/>
                <w:color w:val="000000"/>
                <w:sz w:val="20"/>
              </w:rPr>
              <w:t>Услугополучателям, имеющим нарушение здоровья со стойким расстройством функций организма, ограничивающим его жизнедеятельность, при необходимости прием документов для оказания государственной услуги производится работником Государственной корпорации с выездом по месту жительства посредством обращения через Единый контакт-центр по вопросам оказания государственных услуг.</w:t>
            </w:r>
          </w:p>
          <w:p>
            <w:pPr>
              <w:spacing w:after="20"/>
              <w:ind w:left="20"/>
              <w:jc w:val="both"/>
            </w:pPr>
            <w:r>
              <w:rPr>
                <w:rFonts w:ascii="Times New Roman"/>
                <w:b w:val="false"/>
                <w:i w:val="false"/>
                <w:color w:val="000000"/>
                <w:sz w:val="20"/>
              </w:rPr>
              <w:t>
</w:t>
            </w:r>
            <w:r>
              <w:rPr>
                <w:rFonts w:ascii="Times New Roman"/>
                <w:b w:val="false"/>
                <w:i w:val="false"/>
                <w:color w:val="000000"/>
                <w:sz w:val="20"/>
              </w:rPr>
              <w:t>Контактный телефон справочной службы услугодателя по вопросам оказания государственной услуги: 8 (7172) 28-75-27. Единый контакт-центр по вопросам оказания государственных услуг: 1414, 8-800-080-7777.</w:t>
            </w:r>
          </w:p>
          <w:p>
            <w:pPr>
              <w:spacing w:after="20"/>
              <w:ind w:left="20"/>
              <w:jc w:val="both"/>
            </w:pPr>
            <w:r>
              <w:rPr>
                <w:rFonts w:ascii="Times New Roman"/>
                <w:b w:val="false"/>
                <w:i w:val="false"/>
                <w:color w:val="000000"/>
                <w:sz w:val="20"/>
              </w:rPr>
              <w:t>
Услугополучатель имеет возможность получения информации о порядке и статусе оказания государственной услуги в режиме удаленного доступа посредством справочной службы услугодателя по вопросам оказания государственной услуги, Единого контакт-центра по вопросам оказания государственных услуг 1414, 8-800-080-7777.</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w:t>
            </w:r>
            <w:r>
              <w:br/>
            </w:r>
            <w:r>
              <w:rPr>
                <w:rFonts w:ascii="Times New Roman"/>
                <w:b w:val="false"/>
                <w:i w:val="false"/>
                <w:color w:val="000000"/>
                <w:sz w:val="20"/>
              </w:rPr>
              <w:t>к Правилам признания</w:t>
            </w:r>
            <w:r>
              <w:br/>
            </w:r>
            <w:r>
              <w:rPr>
                <w:rFonts w:ascii="Times New Roman"/>
                <w:b w:val="false"/>
                <w:i w:val="false"/>
                <w:color w:val="000000"/>
                <w:sz w:val="20"/>
              </w:rPr>
              <w:t>документов об</w:t>
            </w:r>
            <w:r>
              <w:br/>
            </w:r>
            <w:r>
              <w:rPr>
                <w:rFonts w:ascii="Times New Roman"/>
                <w:b w:val="false"/>
                <w:i w:val="false"/>
                <w:color w:val="000000"/>
                <w:sz w:val="20"/>
              </w:rPr>
              <w:t>образовании</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311" w:id="179"/>
    <w:p>
      <w:pPr>
        <w:spacing w:after="0"/>
        <w:ind w:left="0"/>
        <w:jc w:val="left"/>
      </w:pPr>
      <w:r>
        <w:rPr>
          <w:rFonts w:ascii="Times New Roman"/>
          <w:b/>
          <w:i w:val="false"/>
          <w:color w:val="000000"/>
        </w:rPr>
        <w:t xml:space="preserve">              Республиканское государственное предприятие на праве хозяйственного</w:t>
      </w:r>
      <w:r>
        <w:br/>
      </w:r>
      <w:r>
        <w:rPr>
          <w:rFonts w:ascii="Times New Roman"/>
          <w:b/>
          <w:i w:val="false"/>
          <w:color w:val="000000"/>
        </w:rPr>
        <w:t xml:space="preserve">                   ведения "Национальный центр развития высшего образования"</w:t>
      </w:r>
      <w:r>
        <w:br/>
      </w:r>
      <w:r>
        <w:rPr>
          <w:rFonts w:ascii="Times New Roman"/>
          <w:b/>
          <w:i w:val="false"/>
          <w:color w:val="000000"/>
        </w:rPr>
        <w:t xml:space="preserve">             Министерства науки и высшего образования Республики Казахстан</w:t>
      </w:r>
    </w:p>
    <w:bookmarkEnd w:id="179"/>
    <w:bookmarkStart w:name="z312" w:id="180"/>
    <w:p>
      <w:pPr>
        <w:spacing w:after="0"/>
        <w:ind w:left="0"/>
        <w:jc w:val="left"/>
      </w:pPr>
      <w:r>
        <w:rPr>
          <w:rFonts w:ascii="Times New Roman"/>
          <w:b/>
          <w:i w:val="false"/>
          <w:color w:val="000000"/>
        </w:rPr>
        <w:t xml:space="preserve">                                      УДОСТОВЕРЕНИЕ</w:t>
      </w:r>
      <w:r>
        <w:br/>
      </w:r>
      <w:r>
        <w:rPr>
          <w:rFonts w:ascii="Times New Roman"/>
          <w:b/>
          <w:i w:val="false"/>
          <w:color w:val="000000"/>
        </w:rPr>
        <w:t xml:space="preserve">                          о признании зарубежного документа об образовании</w:t>
      </w:r>
    </w:p>
    <w:bookmarkEnd w:id="180"/>
    <w:p>
      <w:pPr>
        <w:spacing w:after="0"/>
        <w:ind w:left="0"/>
        <w:jc w:val="both"/>
      </w:pPr>
      <w:bookmarkStart w:name="z313" w:id="181"/>
      <w:r>
        <w:rPr>
          <w:rFonts w:ascii="Times New Roman"/>
          <w:b w:val="false"/>
          <w:i w:val="false"/>
          <w:color w:val="000000"/>
          <w:sz w:val="28"/>
        </w:rPr>
        <w:t>
             (действительно с подлинником документа об образовании и его нотариально</w:t>
      </w:r>
    </w:p>
    <w:bookmarkEnd w:id="181"/>
    <w:p>
      <w:pPr>
        <w:spacing w:after="0"/>
        <w:ind w:left="0"/>
        <w:jc w:val="both"/>
      </w:pPr>
      <w:r>
        <w:rPr>
          <w:rFonts w:ascii="Times New Roman"/>
          <w:b w:val="false"/>
          <w:i w:val="false"/>
          <w:color w:val="000000"/>
          <w:sz w:val="28"/>
        </w:rPr>
        <w:t xml:space="preserve">                               засвидетельствованным переводом)</w:t>
      </w:r>
    </w:p>
    <w:p>
      <w:pPr>
        <w:spacing w:after="0"/>
        <w:ind w:left="0"/>
        <w:jc w:val="both"/>
      </w:pPr>
      <w:bookmarkStart w:name="z314" w:id="182"/>
      <w:r>
        <w:rPr>
          <w:rFonts w:ascii="Times New Roman"/>
          <w:b w:val="false"/>
          <w:i w:val="false"/>
          <w:color w:val="000000"/>
          <w:sz w:val="28"/>
        </w:rPr>
        <w:t xml:space="preserve">
      </w:t>
      </w:r>
      <w:r>
        <w:rPr>
          <w:rFonts w:ascii="Times New Roman"/>
          <w:b/>
          <w:i w:val="false"/>
          <w:color w:val="000000"/>
          <w:sz w:val="28"/>
        </w:rPr>
        <w:t>БТ</w:t>
      </w:r>
      <w:r>
        <w:rPr>
          <w:rFonts w:ascii="Times New Roman"/>
          <w:b w:val="false"/>
          <w:i w:val="false"/>
          <w:color w:val="000000"/>
          <w:sz w:val="28"/>
        </w:rPr>
        <w:t xml:space="preserve"> </w:t>
      </w:r>
      <w:r>
        <w:rPr>
          <w:rFonts w:ascii="Times New Roman"/>
          <w:b/>
          <w:i w:val="false"/>
          <w:color w:val="000000"/>
          <w:sz w:val="28"/>
        </w:rPr>
        <w:t>№</w:t>
      </w:r>
      <w:r>
        <w:rPr>
          <w:rFonts w:ascii="Times New Roman"/>
          <w:b w:val="false"/>
          <w:i w:val="false"/>
          <w:color w:val="000000"/>
          <w:sz w:val="28"/>
        </w:rPr>
        <w:t xml:space="preserve"> </w:t>
      </w:r>
      <w:r>
        <w:rPr>
          <w:rFonts w:ascii="Times New Roman"/>
          <w:b/>
          <w:i w:val="false"/>
          <w:color w:val="000000"/>
          <w:sz w:val="28"/>
        </w:rPr>
        <w:t>_____</w:t>
      </w:r>
    </w:p>
    <w:bookmarkEnd w:id="182"/>
    <w:p>
      <w:pPr>
        <w:spacing w:after="0"/>
        <w:ind w:left="0"/>
        <w:jc w:val="both"/>
      </w:pPr>
      <w:r>
        <w:rPr>
          <w:rFonts w:ascii="Times New Roman"/>
          <w:b w:val="false"/>
          <w:i w:val="false"/>
          <w:color w:val="000000"/>
          <w:sz w:val="28"/>
        </w:rPr>
        <w:t>Настоящим удостоверяется, что документ об образовании _________________________</w:t>
      </w:r>
    </w:p>
    <w:p>
      <w:pPr>
        <w:spacing w:after="0"/>
        <w:ind w:left="0"/>
        <w:jc w:val="both"/>
      </w:pPr>
      <w:r>
        <w:rPr>
          <w:rFonts w:ascii="Times New Roman"/>
          <w:b w:val="false"/>
          <w:i w:val="false"/>
          <w:color w:val="000000"/>
          <w:sz w:val="28"/>
        </w:rPr>
        <w:t>___________________________________________________________________________</w:t>
      </w:r>
    </w:p>
    <w:p>
      <w:pPr>
        <w:spacing w:after="0"/>
        <w:ind w:left="0"/>
        <w:jc w:val="both"/>
      </w:pPr>
      <w:r>
        <w:rPr>
          <w:rFonts w:ascii="Times New Roman"/>
          <w:b w:val="false"/>
          <w:i w:val="false"/>
          <w:color w:val="000000"/>
          <w:sz w:val="28"/>
        </w:rPr>
        <w:t xml:space="preserve">             (название документа, серия, номер и дата выдачи)</w:t>
      </w:r>
    </w:p>
    <w:p>
      <w:pPr>
        <w:spacing w:after="0"/>
        <w:ind w:left="0"/>
        <w:jc w:val="both"/>
      </w:pPr>
      <w:r>
        <w:rPr>
          <w:rFonts w:ascii="Times New Roman"/>
          <w:b w:val="false"/>
          <w:i w:val="false"/>
          <w:color w:val="000000"/>
          <w:sz w:val="28"/>
        </w:rPr>
        <w:t>выданный на имя ____________________________________________________________</w:t>
      </w:r>
    </w:p>
    <w:p>
      <w:pPr>
        <w:spacing w:after="0"/>
        <w:ind w:left="0"/>
        <w:jc w:val="both"/>
      </w:pPr>
      <w:r>
        <w:rPr>
          <w:rFonts w:ascii="Times New Roman"/>
          <w:b w:val="false"/>
          <w:i w:val="false"/>
          <w:color w:val="000000"/>
          <w:sz w:val="28"/>
        </w:rPr>
        <w:t xml:space="preserve">                         (фамилия, имя, отчество (при его наличии)</w:t>
      </w:r>
    </w:p>
    <w:p>
      <w:pPr>
        <w:spacing w:after="0"/>
        <w:ind w:left="0"/>
        <w:jc w:val="both"/>
      </w:pPr>
      <w:r>
        <w:rPr>
          <w:rFonts w:ascii="Times New Roman"/>
          <w:b w:val="false"/>
          <w:i w:val="false"/>
          <w:color w:val="000000"/>
          <w:sz w:val="28"/>
        </w:rPr>
        <w:t xml:space="preserve"> организацией ______________________________________________________________</w:t>
      </w:r>
    </w:p>
    <w:p>
      <w:pPr>
        <w:spacing w:after="0"/>
        <w:ind w:left="0"/>
        <w:jc w:val="both"/>
      </w:pPr>
      <w:r>
        <w:rPr>
          <w:rFonts w:ascii="Times New Roman"/>
          <w:b w:val="false"/>
          <w:i w:val="false"/>
          <w:color w:val="000000"/>
          <w:sz w:val="28"/>
        </w:rPr>
        <w:t xml:space="preserve">             (наименование организации образования, научного центра, лаборатории,</w:t>
      </w:r>
    </w:p>
    <w:p>
      <w:pPr>
        <w:spacing w:after="0"/>
        <w:ind w:left="0"/>
        <w:jc w:val="both"/>
      </w:pPr>
      <w:r>
        <w:rPr>
          <w:rFonts w:ascii="Times New Roman"/>
          <w:b w:val="false"/>
          <w:i w:val="false"/>
          <w:color w:val="000000"/>
          <w:sz w:val="28"/>
        </w:rPr>
        <w:t xml:space="preserve">                         выдавшей документ об образовании, страна)</w:t>
      </w:r>
    </w:p>
    <w:p>
      <w:pPr>
        <w:spacing w:after="0"/>
        <w:ind w:left="0"/>
        <w:jc w:val="both"/>
      </w:pPr>
      <w:r>
        <w:rPr>
          <w:rFonts w:ascii="Times New Roman"/>
          <w:b w:val="false"/>
          <w:i w:val="false"/>
          <w:color w:val="000000"/>
          <w:sz w:val="28"/>
        </w:rPr>
        <w:t>___________________________________________________________________________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___________________________________________________________________________</w:t>
      </w:r>
    </w:p>
    <w:p>
      <w:pPr>
        <w:spacing w:after="0"/>
        <w:ind w:left="0"/>
        <w:jc w:val="both"/>
      </w:pPr>
      <w:r>
        <w:rPr>
          <w:rFonts w:ascii="Times New Roman"/>
          <w:b w:val="false"/>
          <w:i w:val="false"/>
          <w:color w:val="000000"/>
          <w:sz w:val="28"/>
        </w:rPr>
        <w:t xml:space="preserve">       признается в Республике Казахстан с предоставлением его обладателю права</w:t>
      </w:r>
    </w:p>
    <w:p>
      <w:pPr>
        <w:spacing w:after="0"/>
        <w:ind w:left="0"/>
        <w:jc w:val="both"/>
      </w:pPr>
      <w:r>
        <w:rPr>
          <w:rFonts w:ascii="Times New Roman"/>
          <w:b w:val="false"/>
          <w:i w:val="false"/>
          <w:color w:val="000000"/>
          <w:sz w:val="28"/>
        </w:rPr>
        <w:t xml:space="preserve"> ___________________________________________________________________________</w:t>
      </w:r>
    </w:p>
    <w:p>
      <w:pPr>
        <w:spacing w:after="0"/>
        <w:ind w:left="0"/>
        <w:jc w:val="both"/>
      </w:pPr>
      <w:r>
        <w:rPr>
          <w:rFonts w:ascii="Times New Roman"/>
          <w:b w:val="false"/>
          <w:i w:val="false"/>
          <w:color w:val="000000"/>
          <w:sz w:val="28"/>
        </w:rPr>
        <w:t xml:space="preserve">             (продолжение обучения и (или) трудоустройство)</w:t>
      </w:r>
    </w:p>
    <w:p>
      <w:pPr>
        <w:spacing w:after="0"/>
        <w:ind w:left="0"/>
        <w:jc w:val="both"/>
      </w:pPr>
      <w:r>
        <w:rPr>
          <w:rFonts w:ascii="Times New Roman"/>
          <w:b w:val="false"/>
          <w:i w:val="false"/>
          <w:color w:val="000000"/>
          <w:sz w:val="28"/>
        </w:rPr>
        <w:t>Основание: ________________________________________________________________</w:t>
      </w:r>
    </w:p>
    <w:p>
      <w:pPr>
        <w:spacing w:after="0"/>
        <w:ind w:left="0"/>
        <w:jc w:val="both"/>
      </w:pPr>
      <w:r>
        <w:rPr>
          <w:rFonts w:ascii="Times New Roman"/>
          <w:b w:val="false"/>
          <w:i w:val="false"/>
          <w:color w:val="000000"/>
          <w:sz w:val="28"/>
        </w:rPr>
        <w:t xml:space="preserve">                   (номер и дата решения услугодателя)</w:t>
      </w:r>
    </w:p>
    <w:p>
      <w:pPr>
        <w:spacing w:after="0"/>
        <w:ind w:left="0"/>
        <w:jc w:val="both"/>
      </w:pPr>
      <w:r>
        <w:rPr>
          <w:rFonts w:ascii="Times New Roman"/>
          <w:b w:val="false"/>
          <w:i w:val="false"/>
          <w:color w:val="000000"/>
          <w:sz w:val="28"/>
        </w:rPr>
        <w:t>Место печати</w:t>
      </w:r>
    </w:p>
    <w:p>
      <w:pPr>
        <w:spacing w:after="0"/>
        <w:ind w:left="0"/>
        <w:jc w:val="both"/>
      </w:pPr>
      <w:r>
        <w:rPr>
          <w:rFonts w:ascii="Times New Roman"/>
          <w:b w:val="false"/>
          <w:i w:val="false"/>
          <w:color w:val="000000"/>
          <w:sz w:val="28"/>
        </w:rPr>
        <w:t>Руководитель ______________________</w:t>
      </w:r>
    </w:p>
    <w:p>
      <w:pPr>
        <w:spacing w:after="0"/>
        <w:ind w:left="0"/>
        <w:jc w:val="both"/>
      </w:pPr>
      <w:r>
        <w:rPr>
          <w:rFonts w:ascii="Times New Roman"/>
          <w:b w:val="false"/>
          <w:i w:val="false"/>
          <w:color w:val="000000"/>
          <w:sz w:val="28"/>
        </w:rPr>
        <w:t xml:space="preserve">                   (подпись)</w:t>
      </w:r>
    </w:p>
    <w:p>
      <w:pPr>
        <w:spacing w:after="0"/>
        <w:ind w:left="0"/>
        <w:jc w:val="both"/>
      </w:pPr>
      <w:r>
        <w:rPr>
          <w:rFonts w:ascii="Times New Roman"/>
          <w:b w:val="false"/>
          <w:i w:val="false"/>
          <w:color w:val="000000"/>
          <w:sz w:val="28"/>
        </w:rPr>
        <w:t>Регистрационный номер № __________</w:t>
      </w:r>
    </w:p>
    <w:p>
      <w:pPr>
        <w:spacing w:after="0"/>
        <w:ind w:left="0"/>
        <w:jc w:val="both"/>
      </w:pPr>
      <w:r>
        <w:rPr>
          <w:rFonts w:ascii="Times New Roman"/>
          <w:b w:val="false"/>
          <w:i w:val="false"/>
          <w:color w:val="000000"/>
          <w:sz w:val="28"/>
        </w:rPr>
        <w:t xml:space="preserve"> "___" ______________ 20 ______года</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5</w:t>
            </w:r>
            <w:r>
              <w:br/>
            </w:r>
            <w:r>
              <w:rPr>
                <w:rFonts w:ascii="Times New Roman"/>
                <w:b w:val="false"/>
                <w:i w:val="false"/>
                <w:color w:val="000000"/>
                <w:sz w:val="20"/>
              </w:rPr>
              <w:t>к Правилам признания</w:t>
            </w:r>
            <w:r>
              <w:br/>
            </w:r>
            <w:r>
              <w:rPr>
                <w:rFonts w:ascii="Times New Roman"/>
                <w:b w:val="false"/>
                <w:i w:val="false"/>
                <w:color w:val="000000"/>
                <w:sz w:val="20"/>
              </w:rPr>
              <w:t>документов об</w:t>
            </w:r>
            <w:r>
              <w:br/>
            </w:r>
            <w:r>
              <w:rPr>
                <w:rFonts w:ascii="Times New Roman"/>
                <w:b w:val="false"/>
                <w:i w:val="false"/>
                <w:color w:val="000000"/>
                <w:sz w:val="20"/>
              </w:rPr>
              <w:t>образовании</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317" w:id="183"/>
    <w:p>
      <w:pPr>
        <w:spacing w:after="0"/>
        <w:ind w:left="0"/>
        <w:jc w:val="left"/>
      </w:pPr>
      <w:r>
        <w:rPr>
          <w:rFonts w:ascii="Times New Roman"/>
          <w:b/>
          <w:i w:val="false"/>
          <w:color w:val="000000"/>
        </w:rPr>
        <w:t xml:space="preserve">              Республиканское государственное предприятие на праве хозяйственного</w:t>
      </w:r>
      <w:r>
        <w:br/>
      </w:r>
      <w:r>
        <w:rPr>
          <w:rFonts w:ascii="Times New Roman"/>
          <w:b/>
          <w:i w:val="false"/>
          <w:color w:val="000000"/>
        </w:rPr>
        <w:t xml:space="preserve">             ведения "Национальный центр развития высшего образования"</w:t>
      </w:r>
      <w:r>
        <w:br/>
      </w:r>
      <w:r>
        <w:rPr>
          <w:rFonts w:ascii="Times New Roman"/>
          <w:b/>
          <w:i w:val="false"/>
          <w:color w:val="000000"/>
        </w:rPr>
        <w:t xml:space="preserve">             Министерства науки и высшего образования Республики Казахстан</w:t>
      </w:r>
      <w:r>
        <w:br/>
      </w:r>
      <w:r>
        <w:rPr>
          <w:rFonts w:ascii="Times New Roman"/>
          <w:b/>
          <w:i w:val="false"/>
          <w:color w:val="000000"/>
        </w:rPr>
        <w:t xml:space="preserve">                               УДОСТОВЕРЕНИЕ</w:t>
      </w:r>
      <w:r>
        <w:br/>
      </w:r>
      <w:r>
        <w:rPr>
          <w:rFonts w:ascii="Times New Roman"/>
          <w:b/>
          <w:i w:val="false"/>
          <w:color w:val="000000"/>
        </w:rPr>
        <w:t xml:space="preserve">                   о признании зарубежного документа об образовании</w:t>
      </w:r>
    </w:p>
    <w:bookmarkEnd w:id="183"/>
    <w:p>
      <w:pPr>
        <w:spacing w:after="0"/>
        <w:ind w:left="0"/>
        <w:jc w:val="both"/>
      </w:pPr>
      <w:bookmarkStart w:name="z318" w:id="184"/>
      <w:r>
        <w:rPr>
          <w:rFonts w:ascii="Times New Roman"/>
          <w:b w:val="false"/>
          <w:i w:val="false"/>
          <w:color w:val="000000"/>
          <w:sz w:val="28"/>
        </w:rPr>
        <w:t>
             (действительно с подлинником документа об образовании и его нотариально</w:t>
      </w:r>
    </w:p>
    <w:bookmarkEnd w:id="184"/>
    <w:p>
      <w:pPr>
        <w:spacing w:after="0"/>
        <w:ind w:left="0"/>
        <w:jc w:val="both"/>
      </w:pPr>
      <w:r>
        <w:rPr>
          <w:rFonts w:ascii="Times New Roman"/>
          <w:b w:val="false"/>
          <w:i w:val="false"/>
          <w:color w:val="000000"/>
          <w:sz w:val="28"/>
        </w:rPr>
        <w:t xml:space="preserve">                         засвидетельствованным переводом)</w:t>
      </w:r>
    </w:p>
    <w:bookmarkStart w:name="z319" w:id="185"/>
    <w:p>
      <w:pPr>
        <w:spacing w:after="0"/>
        <w:ind w:left="0"/>
        <w:jc w:val="both"/>
      </w:pPr>
      <w:r>
        <w:rPr>
          <w:rFonts w:ascii="Times New Roman"/>
          <w:b w:val="false"/>
          <w:i w:val="false"/>
          <w:color w:val="000000"/>
          <w:sz w:val="28"/>
        </w:rPr>
        <w:t xml:space="preserve">
      </w:t>
      </w:r>
      <w:r>
        <w:rPr>
          <w:rFonts w:ascii="Times New Roman"/>
          <w:b/>
          <w:i w:val="false"/>
          <w:color w:val="000000"/>
          <w:sz w:val="28"/>
        </w:rPr>
        <w:t>БТ</w:t>
      </w:r>
      <w:r>
        <w:rPr>
          <w:rFonts w:ascii="Times New Roman"/>
          <w:b w:val="false"/>
          <w:i w:val="false"/>
          <w:color w:val="000000"/>
          <w:sz w:val="28"/>
        </w:rPr>
        <w:t xml:space="preserve"> </w:t>
      </w:r>
      <w:r>
        <w:rPr>
          <w:rFonts w:ascii="Times New Roman"/>
          <w:b/>
          <w:i w:val="false"/>
          <w:color w:val="000000"/>
          <w:sz w:val="28"/>
        </w:rPr>
        <w:t>I</w:t>
      </w:r>
      <w:r>
        <w:rPr>
          <w:rFonts w:ascii="Times New Roman"/>
          <w:b w:val="false"/>
          <w:i w:val="false"/>
          <w:color w:val="000000"/>
          <w:sz w:val="28"/>
        </w:rPr>
        <w:t xml:space="preserve"> </w:t>
      </w:r>
      <w:r>
        <w:rPr>
          <w:rFonts w:ascii="Times New Roman"/>
          <w:b/>
          <w:i w:val="false"/>
          <w:color w:val="000000"/>
          <w:sz w:val="28"/>
        </w:rPr>
        <w:t>№</w:t>
      </w:r>
      <w:r>
        <w:rPr>
          <w:rFonts w:ascii="Times New Roman"/>
          <w:b w:val="false"/>
          <w:i w:val="false"/>
          <w:color w:val="000000"/>
          <w:sz w:val="28"/>
        </w:rPr>
        <w:t xml:space="preserve"> _______________</w:t>
      </w:r>
    </w:p>
    <w:bookmarkEnd w:id="185"/>
    <w:p>
      <w:pPr>
        <w:spacing w:after="0"/>
        <w:ind w:left="0"/>
        <w:jc w:val="both"/>
      </w:pPr>
      <w:bookmarkStart w:name="z320" w:id="186"/>
      <w:r>
        <w:rPr>
          <w:rFonts w:ascii="Times New Roman"/>
          <w:b w:val="false"/>
          <w:i w:val="false"/>
          <w:color w:val="000000"/>
          <w:sz w:val="28"/>
        </w:rPr>
        <w:t>
      Настоящим удостоверяется, что документ об образовании ___________________________</w:t>
      </w:r>
    </w:p>
    <w:bookmarkEnd w:id="186"/>
    <w:p>
      <w:pPr>
        <w:spacing w:after="0"/>
        <w:ind w:left="0"/>
        <w:jc w:val="both"/>
      </w:pPr>
      <w:r>
        <w:rPr>
          <w:rFonts w:ascii="Times New Roman"/>
          <w:b w:val="false"/>
          <w:i w:val="false"/>
          <w:color w:val="000000"/>
          <w:sz w:val="28"/>
        </w:rPr>
        <w:t>______________________________________________________________________________</w:t>
      </w:r>
    </w:p>
    <w:p>
      <w:pPr>
        <w:spacing w:after="0"/>
        <w:ind w:left="0"/>
        <w:jc w:val="both"/>
      </w:pPr>
      <w:r>
        <w:rPr>
          <w:rFonts w:ascii="Times New Roman"/>
          <w:b w:val="false"/>
          <w:i w:val="false"/>
          <w:color w:val="000000"/>
          <w:sz w:val="28"/>
        </w:rPr>
        <w:t xml:space="preserve">                    (название документа, серия, номер и дата выдачи)</w:t>
      </w:r>
    </w:p>
    <w:p>
      <w:pPr>
        <w:spacing w:after="0"/>
        <w:ind w:left="0"/>
        <w:jc w:val="both"/>
      </w:pPr>
      <w:r>
        <w:rPr>
          <w:rFonts w:ascii="Times New Roman"/>
          <w:b w:val="false"/>
          <w:i w:val="false"/>
          <w:color w:val="000000"/>
          <w:sz w:val="28"/>
        </w:rPr>
        <w:t>выданный на имя ______________________________________________________________</w:t>
      </w:r>
    </w:p>
    <w:p>
      <w:pPr>
        <w:spacing w:after="0"/>
        <w:ind w:left="0"/>
        <w:jc w:val="both"/>
      </w:pPr>
      <w:r>
        <w:rPr>
          <w:rFonts w:ascii="Times New Roman"/>
          <w:b w:val="false"/>
          <w:i w:val="false"/>
          <w:color w:val="000000"/>
          <w:sz w:val="28"/>
        </w:rPr>
        <w:t xml:space="preserve">                         (фамилия, имя, отчество (при его наличии)</w:t>
      </w:r>
    </w:p>
    <w:p>
      <w:pPr>
        <w:spacing w:after="0"/>
        <w:ind w:left="0"/>
        <w:jc w:val="both"/>
      </w:pPr>
      <w:r>
        <w:rPr>
          <w:rFonts w:ascii="Times New Roman"/>
          <w:b w:val="false"/>
          <w:i w:val="false"/>
          <w:color w:val="000000"/>
          <w:sz w:val="28"/>
        </w:rPr>
        <w:t xml:space="preserve"> организацией _________________________________________________________________</w:t>
      </w:r>
    </w:p>
    <w:p>
      <w:pPr>
        <w:spacing w:after="0"/>
        <w:ind w:left="0"/>
        <w:jc w:val="both"/>
      </w:pPr>
      <w:r>
        <w:rPr>
          <w:rFonts w:ascii="Times New Roman"/>
          <w:b w:val="false"/>
          <w:i w:val="false"/>
          <w:color w:val="000000"/>
          <w:sz w:val="28"/>
        </w:rPr>
        <w:t xml:space="preserve">             (наименование организации образования, научного центра, лаборатории,</w:t>
      </w:r>
    </w:p>
    <w:p>
      <w:pPr>
        <w:spacing w:after="0"/>
        <w:ind w:left="0"/>
        <w:jc w:val="both"/>
      </w:pPr>
      <w:r>
        <w:rPr>
          <w:rFonts w:ascii="Times New Roman"/>
          <w:b w:val="false"/>
          <w:i w:val="false"/>
          <w:color w:val="000000"/>
          <w:sz w:val="28"/>
        </w:rPr>
        <w:t xml:space="preserve">                         выдавшей документ об образовании, страна)</w:t>
      </w:r>
    </w:p>
    <w:p>
      <w:pPr>
        <w:spacing w:after="0"/>
        <w:ind w:left="0"/>
        <w:jc w:val="both"/>
      </w:pPr>
      <w:r>
        <w:rPr>
          <w:rFonts w:ascii="Times New Roman"/>
          <w:b w:val="false"/>
          <w:i w:val="false"/>
          <w:color w:val="000000"/>
          <w:sz w:val="28"/>
        </w:rPr>
        <w:t xml:space="preserve"> ______________________________________________________________________________</w:t>
      </w:r>
    </w:p>
    <w:p>
      <w:pPr>
        <w:spacing w:after="0"/>
        <w:ind w:left="0"/>
        <w:jc w:val="both"/>
      </w:pPr>
      <w:r>
        <w:rPr>
          <w:rFonts w:ascii="Times New Roman"/>
          <w:b w:val="false"/>
          <w:i w:val="false"/>
          <w:color w:val="000000"/>
          <w:sz w:val="28"/>
        </w:rPr>
        <w:t xml:space="preserve"> ______________________________________________________________________________</w:t>
      </w:r>
    </w:p>
    <w:p>
      <w:pPr>
        <w:spacing w:after="0"/>
        <w:ind w:left="0"/>
        <w:jc w:val="both"/>
      </w:pPr>
      <w:r>
        <w:rPr>
          <w:rFonts w:ascii="Times New Roman"/>
          <w:b w:val="false"/>
          <w:i w:val="false"/>
          <w:color w:val="000000"/>
          <w:sz w:val="28"/>
        </w:rPr>
        <w:t xml:space="preserve"> признается в Республике Казахстан (уровень/степень образования, специальность или</w:t>
      </w:r>
    </w:p>
    <w:p>
      <w:pPr>
        <w:spacing w:after="0"/>
        <w:ind w:left="0"/>
        <w:jc w:val="both"/>
      </w:pPr>
      <w:r>
        <w:rPr>
          <w:rFonts w:ascii="Times New Roman"/>
          <w:b w:val="false"/>
          <w:i w:val="false"/>
          <w:color w:val="000000"/>
          <w:sz w:val="28"/>
        </w:rPr>
        <w:t xml:space="preserve"> образовательная программа / направление подготовки кадров, квалификация)</w:t>
      </w:r>
    </w:p>
    <w:p>
      <w:pPr>
        <w:spacing w:after="0"/>
        <w:ind w:left="0"/>
        <w:jc w:val="both"/>
      </w:pPr>
      <w:r>
        <w:rPr>
          <w:rFonts w:ascii="Times New Roman"/>
          <w:b w:val="false"/>
          <w:i w:val="false"/>
          <w:color w:val="000000"/>
          <w:sz w:val="28"/>
        </w:rPr>
        <w:t xml:space="preserve"> ______________________________________________________________________________</w:t>
      </w:r>
    </w:p>
    <w:p>
      <w:pPr>
        <w:spacing w:after="0"/>
        <w:ind w:left="0"/>
        <w:jc w:val="both"/>
      </w:pPr>
      <w:r>
        <w:rPr>
          <w:rFonts w:ascii="Times New Roman"/>
          <w:b w:val="false"/>
          <w:i w:val="false"/>
          <w:color w:val="000000"/>
          <w:sz w:val="28"/>
        </w:rPr>
        <w:t xml:space="preserve"> ______________________________________________________________________________</w:t>
      </w:r>
    </w:p>
    <w:p>
      <w:pPr>
        <w:spacing w:after="0"/>
        <w:ind w:left="0"/>
        <w:jc w:val="both"/>
      </w:pPr>
      <w:r>
        <w:rPr>
          <w:rFonts w:ascii="Times New Roman"/>
          <w:b w:val="false"/>
          <w:i w:val="false"/>
          <w:color w:val="000000"/>
          <w:sz w:val="28"/>
        </w:rPr>
        <w:t xml:space="preserve"> ______________________________________________________________________________</w:t>
      </w:r>
    </w:p>
    <w:p>
      <w:pPr>
        <w:spacing w:after="0"/>
        <w:ind w:left="0"/>
        <w:jc w:val="both"/>
      </w:pPr>
      <w:r>
        <w:rPr>
          <w:rFonts w:ascii="Times New Roman"/>
          <w:b w:val="false"/>
          <w:i w:val="false"/>
          <w:color w:val="000000"/>
          <w:sz w:val="28"/>
        </w:rPr>
        <w:t xml:space="preserve"> с предоставлением его обладателю права ___________________________________________</w:t>
      </w:r>
    </w:p>
    <w:p>
      <w:pPr>
        <w:spacing w:after="0"/>
        <w:ind w:left="0"/>
        <w:jc w:val="both"/>
      </w:pPr>
      <w:r>
        <w:rPr>
          <w:rFonts w:ascii="Times New Roman"/>
          <w:b w:val="false"/>
          <w:i w:val="false"/>
          <w:color w:val="000000"/>
          <w:sz w:val="28"/>
        </w:rPr>
        <w:t xml:space="preserve"> ______________________________________________________________________________</w:t>
      </w:r>
    </w:p>
    <w:p>
      <w:pPr>
        <w:spacing w:after="0"/>
        <w:ind w:left="0"/>
        <w:jc w:val="both"/>
      </w:pPr>
      <w:r>
        <w:rPr>
          <w:rFonts w:ascii="Times New Roman"/>
          <w:b w:val="false"/>
          <w:i w:val="false"/>
          <w:color w:val="000000"/>
          <w:sz w:val="28"/>
        </w:rPr>
        <w:t xml:space="preserve">                         (продолжение обучения и (или) трудоустройство)</w:t>
      </w:r>
    </w:p>
    <w:p>
      <w:pPr>
        <w:spacing w:after="0"/>
        <w:ind w:left="0"/>
        <w:jc w:val="both"/>
      </w:pPr>
      <w:r>
        <w:rPr>
          <w:rFonts w:ascii="Times New Roman"/>
          <w:b w:val="false"/>
          <w:i w:val="false"/>
          <w:color w:val="000000"/>
          <w:sz w:val="28"/>
        </w:rPr>
        <w:t xml:space="preserve"> Основание: ___________________________________________________________________</w:t>
      </w:r>
    </w:p>
    <w:p>
      <w:pPr>
        <w:spacing w:after="0"/>
        <w:ind w:left="0"/>
        <w:jc w:val="both"/>
      </w:pPr>
      <w:r>
        <w:rPr>
          <w:rFonts w:ascii="Times New Roman"/>
          <w:b w:val="false"/>
          <w:i w:val="false"/>
          <w:color w:val="000000"/>
          <w:sz w:val="28"/>
        </w:rPr>
        <w:t xml:space="preserve">                          (номер и дата решения услугодателя)</w:t>
      </w:r>
    </w:p>
    <w:p>
      <w:pPr>
        <w:spacing w:after="0"/>
        <w:ind w:left="0"/>
        <w:jc w:val="both"/>
      </w:pPr>
      <w:r>
        <w:rPr>
          <w:rFonts w:ascii="Times New Roman"/>
          <w:b w:val="false"/>
          <w:i w:val="false"/>
          <w:color w:val="000000"/>
          <w:sz w:val="28"/>
        </w:rPr>
        <w:t xml:space="preserve"> Место печати</w:t>
      </w:r>
    </w:p>
    <w:p>
      <w:pPr>
        <w:spacing w:after="0"/>
        <w:ind w:left="0"/>
        <w:jc w:val="both"/>
      </w:pPr>
      <w:r>
        <w:rPr>
          <w:rFonts w:ascii="Times New Roman"/>
          <w:b w:val="false"/>
          <w:i w:val="false"/>
          <w:color w:val="000000"/>
          <w:sz w:val="28"/>
        </w:rPr>
        <w:t xml:space="preserve"> Руководитель ______________________</w:t>
      </w:r>
    </w:p>
    <w:p>
      <w:pPr>
        <w:spacing w:after="0"/>
        <w:ind w:left="0"/>
        <w:jc w:val="both"/>
      </w:pPr>
      <w:r>
        <w:rPr>
          <w:rFonts w:ascii="Times New Roman"/>
          <w:b w:val="false"/>
          <w:i w:val="false"/>
          <w:color w:val="000000"/>
          <w:sz w:val="28"/>
        </w:rPr>
        <w:t xml:space="preserve">                   (подпись)</w:t>
      </w:r>
    </w:p>
    <w:p>
      <w:pPr>
        <w:spacing w:after="0"/>
        <w:ind w:left="0"/>
        <w:jc w:val="both"/>
      </w:pPr>
      <w:r>
        <w:rPr>
          <w:rFonts w:ascii="Times New Roman"/>
          <w:b w:val="false"/>
          <w:i w:val="false"/>
          <w:color w:val="000000"/>
          <w:sz w:val="28"/>
        </w:rPr>
        <w:t xml:space="preserve"> Регистрационный номер № _____________ </w:t>
      </w:r>
    </w:p>
    <w:p>
      <w:pPr>
        <w:spacing w:after="0"/>
        <w:ind w:left="0"/>
        <w:jc w:val="both"/>
      </w:pPr>
      <w:r>
        <w:rPr>
          <w:rFonts w:ascii="Times New Roman"/>
          <w:b w:val="false"/>
          <w:i w:val="false"/>
          <w:color w:val="000000"/>
          <w:sz w:val="28"/>
        </w:rPr>
        <w:t>"____" _______________ 20______года</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6</w:t>
            </w:r>
            <w:r>
              <w:br/>
            </w:r>
            <w:r>
              <w:rPr>
                <w:rFonts w:ascii="Times New Roman"/>
                <w:b w:val="false"/>
                <w:i w:val="false"/>
                <w:color w:val="000000"/>
                <w:sz w:val="20"/>
              </w:rPr>
              <w:t>к Правилам признания</w:t>
            </w:r>
            <w:r>
              <w:br/>
            </w:r>
            <w:r>
              <w:rPr>
                <w:rFonts w:ascii="Times New Roman"/>
                <w:b w:val="false"/>
                <w:i w:val="false"/>
                <w:color w:val="000000"/>
                <w:sz w:val="20"/>
              </w:rPr>
              <w:t>документов об</w:t>
            </w:r>
            <w:r>
              <w:br/>
            </w:r>
            <w:r>
              <w:rPr>
                <w:rFonts w:ascii="Times New Roman"/>
                <w:b w:val="false"/>
                <w:i w:val="false"/>
                <w:color w:val="000000"/>
                <w:sz w:val="20"/>
              </w:rPr>
              <w:t>образовании</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323" w:id="187"/>
    <w:p>
      <w:pPr>
        <w:spacing w:after="0"/>
        <w:ind w:left="0"/>
        <w:jc w:val="left"/>
      </w:pPr>
      <w:r>
        <w:rPr>
          <w:rFonts w:ascii="Times New Roman"/>
          <w:b/>
          <w:i w:val="false"/>
          <w:color w:val="000000"/>
        </w:rPr>
        <w:t xml:space="preserve">              Республиканское государственное предприятие на праве хозяйственного</w:t>
      </w:r>
      <w:r>
        <w:br/>
      </w:r>
      <w:r>
        <w:rPr>
          <w:rFonts w:ascii="Times New Roman"/>
          <w:b/>
          <w:i w:val="false"/>
          <w:color w:val="000000"/>
        </w:rPr>
        <w:t xml:space="preserve">             ведения "Национальный центр развития высшего образования"</w:t>
      </w:r>
      <w:r>
        <w:br/>
      </w:r>
      <w:r>
        <w:rPr>
          <w:rFonts w:ascii="Times New Roman"/>
          <w:b/>
          <w:i w:val="false"/>
          <w:color w:val="000000"/>
        </w:rPr>
        <w:t xml:space="preserve">             Министерства науки и высшего образования Республики Казахстан</w:t>
      </w:r>
      <w:r>
        <w:br/>
      </w:r>
      <w:r>
        <w:rPr>
          <w:rFonts w:ascii="Times New Roman"/>
          <w:b/>
          <w:i w:val="false"/>
          <w:color w:val="000000"/>
        </w:rPr>
        <w:t xml:space="preserve">                               УДОСТОВЕРЕНИЕ</w:t>
      </w:r>
      <w:r>
        <w:br/>
      </w:r>
      <w:r>
        <w:rPr>
          <w:rFonts w:ascii="Times New Roman"/>
          <w:b/>
          <w:i w:val="false"/>
          <w:color w:val="000000"/>
        </w:rPr>
        <w:t xml:space="preserve">             о признании зарубежного документа о присуждении ученой степени</w:t>
      </w:r>
    </w:p>
    <w:bookmarkEnd w:id="187"/>
    <w:p>
      <w:pPr>
        <w:spacing w:after="0"/>
        <w:ind w:left="0"/>
        <w:jc w:val="both"/>
      </w:pPr>
      <w:bookmarkStart w:name="z324" w:id="188"/>
      <w:r>
        <w:rPr>
          <w:rFonts w:ascii="Times New Roman"/>
          <w:b w:val="false"/>
          <w:i w:val="false"/>
          <w:color w:val="000000"/>
          <w:sz w:val="28"/>
        </w:rPr>
        <w:t>
             (действительно с подлинником документа об образовании и его нотариально</w:t>
      </w:r>
    </w:p>
    <w:bookmarkEnd w:id="188"/>
    <w:p>
      <w:pPr>
        <w:spacing w:after="0"/>
        <w:ind w:left="0"/>
        <w:jc w:val="both"/>
      </w:pPr>
      <w:r>
        <w:rPr>
          <w:rFonts w:ascii="Times New Roman"/>
          <w:b w:val="false"/>
          <w:i w:val="false"/>
          <w:color w:val="000000"/>
          <w:sz w:val="28"/>
        </w:rPr>
        <w:t xml:space="preserve">                         засвидетельствованным переводом)</w:t>
      </w:r>
    </w:p>
    <w:p>
      <w:pPr>
        <w:spacing w:after="0"/>
        <w:ind w:left="0"/>
        <w:jc w:val="both"/>
      </w:pPr>
      <w:bookmarkStart w:name="z325" w:id="189"/>
      <w:r>
        <w:rPr>
          <w:rFonts w:ascii="Times New Roman"/>
          <w:b w:val="false"/>
          <w:i w:val="false"/>
          <w:color w:val="000000"/>
          <w:sz w:val="28"/>
        </w:rPr>
        <w:t xml:space="preserve">
      </w:t>
      </w:r>
      <w:r>
        <w:rPr>
          <w:rFonts w:ascii="Times New Roman"/>
          <w:b/>
          <w:i w:val="false"/>
          <w:color w:val="000000"/>
          <w:sz w:val="28"/>
        </w:rPr>
        <w:t>БТ</w:t>
      </w:r>
      <w:r>
        <w:rPr>
          <w:rFonts w:ascii="Times New Roman"/>
          <w:b w:val="false"/>
          <w:i w:val="false"/>
          <w:color w:val="000000"/>
          <w:sz w:val="28"/>
        </w:rPr>
        <w:t xml:space="preserve"> </w:t>
      </w:r>
      <w:r>
        <w:rPr>
          <w:rFonts w:ascii="Times New Roman"/>
          <w:b/>
          <w:i w:val="false"/>
          <w:color w:val="000000"/>
          <w:sz w:val="28"/>
        </w:rPr>
        <w:t>ІІ</w:t>
      </w:r>
      <w:r>
        <w:rPr>
          <w:rFonts w:ascii="Times New Roman"/>
          <w:b w:val="false"/>
          <w:i w:val="false"/>
          <w:color w:val="000000"/>
          <w:sz w:val="28"/>
        </w:rPr>
        <w:t xml:space="preserve"> </w:t>
      </w:r>
      <w:r>
        <w:rPr>
          <w:rFonts w:ascii="Times New Roman"/>
          <w:b/>
          <w:i w:val="false"/>
          <w:color w:val="000000"/>
          <w:sz w:val="28"/>
        </w:rPr>
        <w:t>№</w:t>
      </w:r>
      <w:r>
        <w:rPr>
          <w:rFonts w:ascii="Times New Roman"/>
          <w:b w:val="false"/>
          <w:i w:val="false"/>
          <w:color w:val="000000"/>
          <w:sz w:val="28"/>
        </w:rPr>
        <w:t xml:space="preserve"> </w:t>
      </w:r>
      <w:r>
        <w:rPr>
          <w:rFonts w:ascii="Times New Roman"/>
          <w:b/>
          <w:i w:val="false"/>
          <w:color w:val="000000"/>
          <w:sz w:val="28"/>
        </w:rPr>
        <w:t>_______________</w:t>
      </w:r>
    </w:p>
    <w:bookmarkEnd w:id="189"/>
    <w:p>
      <w:pPr>
        <w:spacing w:after="0"/>
        <w:ind w:left="0"/>
        <w:jc w:val="both"/>
      </w:pPr>
      <w:r>
        <w:rPr>
          <w:rFonts w:ascii="Times New Roman"/>
          <w:b w:val="false"/>
          <w:i w:val="false"/>
          <w:color w:val="000000"/>
          <w:sz w:val="28"/>
        </w:rPr>
        <w:t>Настоящим удостоверяется, что документ о присуждении ученой степени</w:t>
      </w:r>
    </w:p>
    <w:p>
      <w:pPr>
        <w:spacing w:after="0"/>
        <w:ind w:left="0"/>
        <w:jc w:val="both"/>
      </w:pPr>
      <w:r>
        <w:rPr>
          <w:rFonts w:ascii="Times New Roman"/>
          <w:b w:val="false"/>
          <w:i w:val="false"/>
          <w:color w:val="000000"/>
          <w:sz w:val="28"/>
        </w:rPr>
        <w:t xml:space="preserve"> ___________________________________________________________________________ </w:t>
      </w:r>
    </w:p>
    <w:p>
      <w:pPr>
        <w:spacing w:after="0"/>
        <w:ind w:left="0"/>
        <w:jc w:val="both"/>
      </w:pPr>
      <w:r>
        <w:rPr>
          <w:rFonts w:ascii="Times New Roman"/>
          <w:b w:val="false"/>
          <w:i w:val="false"/>
          <w:color w:val="000000"/>
          <w:sz w:val="28"/>
        </w:rPr>
        <w:t xml:space="preserve">                   (название документа, серия, номер и дата выдачи)</w:t>
      </w:r>
    </w:p>
    <w:p>
      <w:pPr>
        <w:spacing w:after="0"/>
        <w:ind w:left="0"/>
        <w:jc w:val="both"/>
      </w:pPr>
      <w:r>
        <w:rPr>
          <w:rFonts w:ascii="Times New Roman"/>
          <w:b w:val="false"/>
          <w:i w:val="false"/>
          <w:color w:val="000000"/>
          <w:sz w:val="28"/>
        </w:rPr>
        <w:t xml:space="preserve"> выданный на имя_______________________________________________________________</w:t>
      </w:r>
    </w:p>
    <w:p>
      <w:pPr>
        <w:spacing w:after="0"/>
        <w:ind w:left="0"/>
        <w:jc w:val="both"/>
      </w:pPr>
      <w:r>
        <w:rPr>
          <w:rFonts w:ascii="Times New Roman"/>
          <w:b w:val="false"/>
          <w:i w:val="false"/>
          <w:color w:val="000000"/>
          <w:sz w:val="28"/>
        </w:rPr>
        <w:t xml:space="preserve"> ______________________________________________________________________________</w:t>
      </w:r>
    </w:p>
    <w:p>
      <w:pPr>
        <w:spacing w:after="0"/>
        <w:ind w:left="0"/>
        <w:jc w:val="both"/>
      </w:pPr>
      <w:r>
        <w:rPr>
          <w:rFonts w:ascii="Times New Roman"/>
          <w:b w:val="false"/>
          <w:i w:val="false"/>
          <w:color w:val="000000"/>
          <w:sz w:val="28"/>
        </w:rPr>
        <w:t xml:space="preserve">                   фамилия, имя, отчество (при его наличии)</w:t>
      </w:r>
    </w:p>
    <w:p>
      <w:pPr>
        <w:spacing w:after="0"/>
        <w:ind w:left="0"/>
        <w:jc w:val="both"/>
      </w:pPr>
      <w:r>
        <w:rPr>
          <w:rFonts w:ascii="Times New Roman"/>
          <w:b w:val="false"/>
          <w:i w:val="false"/>
          <w:color w:val="000000"/>
          <w:sz w:val="28"/>
        </w:rPr>
        <w:t xml:space="preserve"> организацией __________________________________________________________________</w:t>
      </w:r>
    </w:p>
    <w:p>
      <w:pPr>
        <w:spacing w:after="0"/>
        <w:ind w:left="0"/>
        <w:jc w:val="both"/>
      </w:pPr>
      <w:r>
        <w:rPr>
          <w:rFonts w:ascii="Times New Roman"/>
          <w:b w:val="false"/>
          <w:i w:val="false"/>
          <w:color w:val="000000"/>
          <w:sz w:val="28"/>
        </w:rPr>
        <w:t xml:space="preserve">             (наименование организации образования, научного центра, лаборатории,</w:t>
      </w:r>
    </w:p>
    <w:p>
      <w:pPr>
        <w:spacing w:after="0"/>
        <w:ind w:left="0"/>
        <w:jc w:val="both"/>
      </w:pPr>
      <w:r>
        <w:rPr>
          <w:rFonts w:ascii="Times New Roman"/>
          <w:b w:val="false"/>
          <w:i w:val="false"/>
          <w:color w:val="000000"/>
          <w:sz w:val="28"/>
        </w:rPr>
        <w:t xml:space="preserve">                         выдавшей документ об образовании, страна)</w:t>
      </w:r>
    </w:p>
    <w:p>
      <w:pPr>
        <w:spacing w:after="0"/>
        <w:ind w:left="0"/>
        <w:jc w:val="both"/>
      </w:pPr>
      <w:r>
        <w:rPr>
          <w:rFonts w:ascii="Times New Roman"/>
          <w:b w:val="false"/>
          <w:i w:val="false"/>
          <w:color w:val="000000"/>
          <w:sz w:val="28"/>
        </w:rPr>
        <w:t xml:space="preserve"> ______________________________________________________________________________</w:t>
      </w:r>
    </w:p>
    <w:p>
      <w:pPr>
        <w:spacing w:after="0"/>
        <w:ind w:left="0"/>
        <w:jc w:val="both"/>
      </w:pPr>
      <w:r>
        <w:rPr>
          <w:rFonts w:ascii="Times New Roman"/>
          <w:b w:val="false"/>
          <w:i w:val="false"/>
          <w:color w:val="000000"/>
          <w:sz w:val="28"/>
        </w:rPr>
        <w:t xml:space="preserve"> ______________________________________________________________________________</w:t>
      </w:r>
    </w:p>
    <w:p>
      <w:pPr>
        <w:spacing w:after="0"/>
        <w:ind w:left="0"/>
        <w:jc w:val="both"/>
      </w:pPr>
      <w:r>
        <w:rPr>
          <w:rFonts w:ascii="Times New Roman"/>
          <w:b w:val="false"/>
          <w:i w:val="false"/>
          <w:color w:val="000000"/>
          <w:sz w:val="28"/>
        </w:rPr>
        <w:t xml:space="preserve"> ______________________________________________________________________________</w:t>
      </w:r>
    </w:p>
    <w:p>
      <w:pPr>
        <w:spacing w:after="0"/>
        <w:ind w:left="0"/>
        <w:jc w:val="both"/>
      </w:pPr>
      <w:r>
        <w:rPr>
          <w:rFonts w:ascii="Times New Roman"/>
          <w:b w:val="false"/>
          <w:i w:val="false"/>
          <w:color w:val="000000"/>
          <w:sz w:val="28"/>
        </w:rPr>
        <w:t xml:space="preserve"> признается соответствующим 8 (восьмому) уровню Национальной рамки квалификации</w:t>
      </w:r>
    </w:p>
    <w:p>
      <w:pPr>
        <w:spacing w:after="0"/>
        <w:ind w:left="0"/>
        <w:jc w:val="both"/>
      </w:pPr>
      <w:r>
        <w:rPr>
          <w:rFonts w:ascii="Times New Roman"/>
          <w:b w:val="false"/>
          <w:i w:val="false"/>
          <w:color w:val="000000"/>
          <w:sz w:val="28"/>
        </w:rPr>
        <w:t xml:space="preserve">                                Республики Казахстан,</w:t>
      </w:r>
    </w:p>
    <w:p>
      <w:pPr>
        <w:spacing w:after="0"/>
        <w:ind w:left="0"/>
        <w:jc w:val="both"/>
      </w:pPr>
      <w:r>
        <w:rPr>
          <w:rFonts w:ascii="Times New Roman"/>
          <w:b w:val="false"/>
          <w:i w:val="false"/>
          <w:color w:val="000000"/>
          <w:sz w:val="28"/>
        </w:rPr>
        <w:t xml:space="preserve"> ______________________________________________________________________________</w:t>
      </w:r>
    </w:p>
    <w:p>
      <w:pPr>
        <w:spacing w:after="0"/>
        <w:ind w:left="0"/>
        <w:jc w:val="both"/>
      </w:pPr>
      <w:r>
        <w:rPr>
          <w:rFonts w:ascii="Times New Roman"/>
          <w:b w:val="false"/>
          <w:i w:val="false"/>
          <w:color w:val="000000"/>
          <w:sz w:val="28"/>
        </w:rPr>
        <w:t xml:space="preserve">             (степени доктора философии (PhD) / доктора по профилю)</w:t>
      </w:r>
    </w:p>
    <w:p>
      <w:pPr>
        <w:spacing w:after="0"/>
        <w:ind w:left="0"/>
        <w:jc w:val="both"/>
      </w:pPr>
      <w:r>
        <w:rPr>
          <w:rFonts w:ascii="Times New Roman"/>
          <w:b w:val="false"/>
          <w:i w:val="false"/>
          <w:color w:val="000000"/>
          <w:sz w:val="28"/>
        </w:rPr>
        <w:t>по направлению подготовки__________________________________________________</w:t>
      </w:r>
    </w:p>
    <w:p>
      <w:pPr>
        <w:spacing w:after="0"/>
        <w:ind w:left="0"/>
        <w:jc w:val="both"/>
      </w:pPr>
      <w:r>
        <w:rPr>
          <w:rFonts w:ascii="Times New Roman"/>
          <w:b w:val="false"/>
          <w:i w:val="false"/>
          <w:color w:val="000000"/>
          <w:sz w:val="28"/>
        </w:rPr>
        <w:t xml:space="preserve"> ___________________________________________________________________________</w:t>
      </w:r>
    </w:p>
    <w:p>
      <w:pPr>
        <w:spacing w:after="0"/>
        <w:ind w:left="0"/>
        <w:jc w:val="both"/>
      </w:pPr>
      <w:r>
        <w:rPr>
          <w:rFonts w:ascii="Times New Roman"/>
          <w:b w:val="false"/>
          <w:i w:val="false"/>
          <w:color w:val="000000"/>
          <w:sz w:val="28"/>
        </w:rPr>
        <w:t xml:space="preserve"> Основание: _________________________________________________________________</w:t>
      </w:r>
    </w:p>
    <w:p>
      <w:pPr>
        <w:spacing w:after="0"/>
        <w:ind w:left="0"/>
        <w:jc w:val="both"/>
      </w:pPr>
      <w:r>
        <w:rPr>
          <w:rFonts w:ascii="Times New Roman"/>
          <w:b w:val="false"/>
          <w:i w:val="false"/>
          <w:color w:val="000000"/>
          <w:sz w:val="28"/>
        </w:rPr>
        <w:t xml:space="preserve">                         (номер и дата решения услугодателя)</w:t>
      </w:r>
    </w:p>
    <w:p>
      <w:pPr>
        <w:spacing w:after="0"/>
        <w:ind w:left="0"/>
        <w:jc w:val="both"/>
      </w:pPr>
      <w:r>
        <w:rPr>
          <w:rFonts w:ascii="Times New Roman"/>
          <w:b w:val="false"/>
          <w:i w:val="false"/>
          <w:color w:val="000000"/>
          <w:sz w:val="28"/>
        </w:rPr>
        <w:t xml:space="preserve"> Место печати</w:t>
      </w:r>
    </w:p>
    <w:p>
      <w:pPr>
        <w:spacing w:after="0"/>
        <w:ind w:left="0"/>
        <w:jc w:val="both"/>
      </w:pPr>
      <w:r>
        <w:rPr>
          <w:rFonts w:ascii="Times New Roman"/>
          <w:b w:val="false"/>
          <w:i w:val="false"/>
          <w:color w:val="000000"/>
          <w:sz w:val="28"/>
        </w:rPr>
        <w:t xml:space="preserve"> Руководитель __________________________</w:t>
      </w:r>
    </w:p>
    <w:p>
      <w:pPr>
        <w:spacing w:after="0"/>
        <w:ind w:left="0"/>
        <w:jc w:val="both"/>
      </w:pPr>
      <w:r>
        <w:rPr>
          <w:rFonts w:ascii="Times New Roman"/>
          <w:b w:val="false"/>
          <w:i w:val="false"/>
          <w:color w:val="000000"/>
          <w:sz w:val="28"/>
        </w:rPr>
        <w:t xml:space="preserve">                   (подпись)</w:t>
      </w:r>
    </w:p>
    <w:p>
      <w:pPr>
        <w:spacing w:after="0"/>
        <w:ind w:left="0"/>
        <w:jc w:val="both"/>
      </w:pPr>
      <w:r>
        <w:rPr>
          <w:rFonts w:ascii="Times New Roman"/>
          <w:b w:val="false"/>
          <w:i w:val="false"/>
          <w:color w:val="000000"/>
          <w:sz w:val="28"/>
        </w:rPr>
        <w:t xml:space="preserve"> Регистрационный номер № ______________</w:t>
      </w:r>
    </w:p>
    <w:p>
      <w:pPr>
        <w:spacing w:after="0"/>
        <w:ind w:left="0"/>
        <w:jc w:val="both"/>
      </w:pPr>
      <w:r>
        <w:rPr>
          <w:rFonts w:ascii="Times New Roman"/>
          <w:b w:val="false"/>
          <w:i w:val="false"/>
          <w:color w:val="000000"/>
          <w:sz w:val="28"/>
        </w:rPr>
        <w:t xml:space="preserve"> "____"_______________ 20 ____ года</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7</w:t>
            </w:r>
            <w:r>
              <w:br/>
            </w:r>
            <w:r>
              <w:rPr>
                <w:rFonts w:ascii="Times New Roman"/>
                <w:b w:val="false"/>
                <w:i w:val="false"/>
                <w:color w:val="000000"/>
                <w:sz w:val="20"/>
              </w:rPr>
              <w:t>к Правилам признания</w:t>
            </w:r>
            <w:r>
              <w:br/>
            </w:r>
            <w:r>
              <w:rPr>
                <w:rFonts w:ascii="Times New Roman"/>
                <w:b w:val="false"/>
                <w:i w:val="false"/>
                <w:color w:val="000000"/>
                <w:sz w:val="20"/>
              </w:rPr>
              <w:t>документов об</w:t>
            </w:r>
            <w:r>
              <w:br/>
            </w:r>
            <w:r>
              <w:rPr>
                <w:rFonts w:ascii="Times New Roman"/>
                <w:b w:val="false"/>
                <w:i w:val="false"/>
                <w:color w:val="000000"/>
                <w:sz w:val="20"/>
              </w:rPr>
              <w:t>образовании</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Республиканское</w:t>
            </w:r>
            <w:r>
              <w:br/>
            </w:r>
            <w:r>
              <w:rPr>
                <w:rFonts w:ascii="Times New Roman"/>
                <w:b w:val="false"/>
                <w:i w:val="false"/>
                <w:color w:val="000000"/>
                <w:sz w:val="20"/>
              </w:rPr>
              <w:t>государственное</w:t>
            </w:r>
            <w:r>
              <w:br/>
            </w:r>
            <w:r>
              <w:rPr>
                <w:rFonts w:ascii="Times New Roman"/>
                <w:b w:val="false"/>
                <w:i w:val="false"/>
                <w:color w:val="000000"/>
                <w:sz w:val="20"/>
              </w:rPr>
              <w:t>предприятие на праве</w:t>
            </w:r>
            <w:r>
              <w:br/>
            </w:r>
            <w:r>
              <w:rPr>
                <w:rFonts w:ascii="Times New Roman"/>
                <w:b w:val="false"/>
                <w:i w:val="false"/>
                <w:color w:val="000000"/>
                <w:sz w:val="20"/>
              </w:rPr>
              <w:t xml:space="preserve"> хозяйственного ведения</w:t>
            </w:r>
            <w:r>
              <w:br/>
            </w:r>
            <w:r>
              <w:rPr>
                <w:rFonts w:ascii="Times New Roman"/>
                <w:b w:val="false"/>
                <w:i w:val="false"/>
                <w:color w:val="000000"/>
                <w:sz w:val="20"/>
              </w:rPr>
              <w:t>"Национальный центр развития</w:t>
            </w:r>
            <w:r>
              <w:br/>
            </w:r>
            <w:r>
              <w:rPr>
                <w:rFonts w:ascii="Times New Roman"/>
                <w:b w:val="false"/>
                <w:i w:val="false"/>
                <w:color w:val="000000"/>
                <w:sz w:val="20"/>
              </w:rPr>
              <w:t>высшего образования"</w:t>
            </w:r>
            <w:r>
              <w:br/>
            </w:r>
            <w:r>
              <w:rPr>
                <w:rFonts w:ascii="Times New Roman"/>
                <w:b w:val="false"/>
                <w:i w:val="false"/>
                <w:color w:val="000000"/>
                <w:sz w:val="20"/>
              </w:rPr>
              <w:t>Министерства науки и высшего</w:t>
            </w:r>
            <w:r>
              <w:br/>
            </w:r>
            <w:r>
              <w:rPr>
                <w:rFonts w:ascii="Times New Roman"/>
                <w:b w:val="false"/>
                <w:i w:val="false"/>
                <w:color w:val="000000"/>
                <w:sz w:val="20"/>
              </w:rPr>
              <w:t>образования Республики Казахстан</w:t>
            </w:r>
            <w:r>
              <w:br/>
            </w:r>
            <w:r>
              <w:rPr>
                <w:rFonts w:ascii="Times New Roman"/>
                <w:b w:val="false"/>
                <w:i w:val="false"/>
                <w:color w:val="000000"/>
                <w:sz w:val="20"/>
              </w:rPr>
              <w:t>от*_______________________</w:t>
            </w:r>
            <w:r>
              <w:br/>
            </w:r>
            <w:r>
              <w:rPr>
                <w:rFonts w:ascii="Times New Roman"/>
                <w:b w:val="false"/>
                <w:i w:val="false"/>
                <w:color w:val="000000"/>
                <w:sz w:val="20"/>
              </w:rPr>
              <w:t>(фамилия, имя, отчество</w:t>
            </w:r>
            <w:r>
              <w:br/>
            </w:r>
            <w:r>
              <w:rPr>
                <w:rFonts w:ascii="Times New Roman"/>
                <w:b w:val="false"/>
                <w:i w:val="false"/>
                <w:color w:val="000000"/>
                <w:sz w:val="20"/>
              </w:rPr>
              <w:t>(при его наличии)</w:t>
            </w:r>
            <w:r>
              <w:br/>
            </w:r>
            <w:r>
              <w:rPr>
                <w:rFonts w:ascii="Times New Roman"/>
                <w:b w:val="false"/>
                <w:i w:val="false"/>
                <w:color w:val="000000"/>
                <w:sz w:val="20"/>
              </w:rPr>
              <w:t>_________________________</w:t>
            </w:r>
            <w:r>
              <w:br/>
            </w:r>
            <w:r>
              <w:rPr>
                <w:rFonts w:ascii="Times New Roman"/>
                <w:b w:val="false"/>
                <w:i w:val="false"/>
                <w:color w:val="000000"/>
                <w:sz w:val="20"/>
              </w:rPr>
              <w:t>Гражданство:</w:t>
            </w:r>
            <w:r>
              <w:br/>
            </w:r>
            <w:r>
              <w:rPr>
                <w:rFonts w:ascii="Times New Roman"/>
                <w:b w:val="false"/>
                <w:i w:val="false"/>
                <w:color w:val="000000"/>
                <w:sz w:val="20"/>
              </w:rPr>
              <w:t>*__________________________</w:t>
            </w:r>
            <w:r>
              <w:br/>
            </w:r>
            <w:r>
              <w:rPr>
                <w:rFonts w:ascii="Times New Roman"/>
                <w:b w:val="false"/>
                <w:i w:val="false"/>
                <w:color w:val="000000"/>
                <w:sz w:val="20"/>
              </w:rPr>
              <w:t>Документ, удостоверяющий личность</w:t>
            </w:r>
            <w:r>
              <w:br/>
            </w:r>
            <w:r>
              <w:rPr>
                <w:rFonts w:ascii="Times New Roman"/>
                <w:b w:val="false"/>
                <w:i w:val="false"/>
                <w:color w:val="000000"/>
                <w:sz w:val="20"/>
              </w:rPr>
              <w:t>(паспорт/удостоверение личности):</w:t>
            </w:r>
            <w:r>
              <w:br/>
            </w:r>
            <w:r>
              <w:rPr>
                <w:rFonts w:ascii="Times New Roman"/>
                <w:b w:val="false"/>
                <w:i w:val="false"/>
                <w:color w:val="000000"/>
                <w:sz w:val="20"/>
              </w:rPr>
              <w:t>*__________________________</w:t>
            </w:r>
            <w:r>
              <w:br/>
            </w:r>
            <w:r>
              <w:rPr>
                <w:rFonts w:ascii="Times New Roman"/>
                <w:b w:val="false"/>
                <w:i w:val="false"/>
                <w:color w:val="000000"/>
                <w:sz w:val="20"/>
              </w:rPr>
              <w:t>(номер, серия, дата и кем выдан)</w:t>
            </w:r>
            <w:r>
              <w:br/>
            </w:r>
            <w:r>
              <w:rPr>
                <w:rFonts w:ascii="Times New Roman"/>
                <w:b w:val="false"/>
                <w:i w:val="false"/>
                <w:color w:val="000000"/>
                <w:sz w:val="20"/>
              </w:rPr>
              <w:t>__________________________</w:t>
            </w:r>
            <w:r>
              <w:br/>
            </w:r>
            <w:r>
              <w:rPr>
                <w:rFonts w:ascii="Times New Roman"/>
                <w:b w:val="false"/>
                <w:i w:val="false"/>
                <w:color w:val="000000"/>
                <w:sz w:val="20"/>
              </w:rPr>
              <w:t>Адрес проживания:</w:t>
            </w:r>
            <w:r>
              <w:br/>
            </w:r>
            <w:r>
              <w:rPr>
                <w:rFonts w:ascii="Times New Roman"/>
                <w:b w:val="false"/>
                <w:i w:val="false"/>
                <w:color w:val="000000"/>
                <w:sz w:val="20"/>
              </w:rPr>
              <w:t>__________________________</w:t>
            </w:r>
            <w:r>
              <w:br/>
            </w:r>
            <w:r>
              <w:rPr>
                <w:rFonts w:ascii="Times New Roman"/>
                <w:b w:val="false"/>
                <w:i w:val="false"/>
                <w:color w:val="000000"/>
                <w:sz w:val="20"/>
              </w:rPr>
              <w:t>__________________________</w:t>
            </w:r>
            <w:r>
              <w:br/>
            </w:r>
            <w:r>
              <w:rPr>
                <w:rFonts w:ascii="Times New Roman"/>
                <w:b w:val="false"/>
                <w:i w:val="false"/>
                <w:color w:val="000000"/>
                <w:sz w:val="20"/>
              </w:rPr>
              <w:t>(наименование страны, области,</w:t>
            </w:r>
            <w:r>
              <w:br/>
            </w:r>
            <w:r>
              <w:rPr>
                <w:rFonts w:ascii="Times New Roman"/>
                <w:b w:val="false"/>
                <w:i w:val="false"/>
                <w:color w:val="000000"/>
                <w:sz w:val="20"/>
              </w:rPr>
              <w:t>города, района,</w:t>
            </w:r>
            <w:r>
              <w:br/>
            </w:r>
            <w:r>
              <w:rPr>
                <w:rFonts w:ascii="Times New Roman"/>
                <w:b w:val="false"/>
                <w:i w:val="false"/>
                <w:color w:val="000000"/>
                <w:sz w:val="20"/>
              </w:rPr>
              <w:t>переулка/улицы/проспекта,</w:t>
            </w:r>
            <w:r>
              <w:br/>
            </w:r>
            <w:r>
              <w:rPr>
                <w:rFonts w:ascii="Times New Roman"/>
                <w:b w:val="false"/>
                <w:i w:val="false"/>
                <w:color w:val="000000"/>
                <w:sz w:val="20"/>
              </w:rPr>
              <w:t>номер дома и квартиры)</w:t>
            </w:r>
            <w:r>
              <w:br/>
            </w:r>
            <w:r>
              <w:rPr>
                <w:rFonts w:ascii="Times New Roman"/>
                <w:b w:val="false"/>
                <w:i w:val="false"/>
                <w:color w:val="000000"/>
                <w:sz w:val="20"/>
              </w:rPr>
              <w:t>Контактные данные</w:t>
            </w:r>
            <w:r>
              <w:br/>
            </w:r>
            <w:r>
              <w:rPr>
                <w:rFonts w:ascii="Times New Roman"/>
                <w:b w:val="false"/>
                <w:i w:val="false"/>
                <w:color w:val="000000"/>
                <w:sz w:val="20"/>
              </w:rPr>
              <w:t>*Тел.:______________________</w:t>
            </w:r>
            <w:r>
              <w:br/>
            </w:r>
            <w:r>
              <w:rPr>
                <w:rFonts w:ascii="Times New Roman"/>
                <w:b w:val="false"/>
                <w:i w:val="false"/>
                <w:color w:val="000000"/>
                <w:sz w:val="20"/>
              </w:rPr>
              <w:t>*Эл.почта:__________________</w:t>
            </w:r>
            <w:r>
              <w:br/>
            </w:r>
            <w:r>
              <w:rPr>
                <w:rFonts w:ascii="Times New Roman"/>
                <w:b w:val="false"/>
                <w:i w:val="false"/>
                <w:color w:val="000000"/>
                <w:sz w:val="20"/>
              </w:rPr>
              <w:t>(мобильный, рабочий/домашний</w:t>
            </w:r>
            <w:r>
              <w:br/>
            </w:r>
            <w:r>
              <w:rPr>
                <w:rFonts w:ascii="Times New Roman"/>
                <w:b w:val="false"/>
                <w:i w:val="false"/>
                <w:color w:val="000000"/>
                <w:sz w:val="20"/>
              </w:rPr>
              <w:t>телефоны, адрес электронной почты)</w:t>
            </w:r>
            <w:r>
              <w:br/>
            </w:r>
            <w:r>
              <w:rPr>
                <w:rFonts w:ascii="Times New Roman"/>
                <w:b w:val="false"/>
                <w:i w:val="false"/>
                <w:color w:val="000000"/>
                <w:sz w:val="20"/>
              </w:rPr>
              <w:t>Место работы или учебы:</w:t>
            </w:r>
            <w:r>
              <w:br/>
            </w:r>
            <w:r>
              <w:rPr>
                <w:rFonts w:ascii="Times New Roman"/>
                <w:b w:val="false"/>
                <w:i w:val="false"/>
                <w:color w:val="000000"/>
                <w:sz w:val="20"/>
              </w:rPr>
              <w:t>____________________________</w:t>
            </w:r>
          </w:p>
        </w:tc>
      </w:tr>
    </w:tbl>
    <w:bookmarkStart w:name="z329" w:id="190"/>
    <w:p>
      <w:pPr>
        <w:spacing w:after="0"/>
        <w:ind w:left="0"/>
        <w:jc w:val="left"/>
      </w:pPr>
      <w:r>
        <w:rPr>
          <w:rFonts w:ascii="Times New Roman"/>
          <w:b/>
          <w:i w:val="false"/>
          <w:color w:val="000000"/>
        </w:rPr>
        <w:t xml:space="preserve">                                Заявление</w:t>
      </w:r>
    </w:p>
    <w:bookmarkEnd w:id="190"/>
    <w:p>
      <w:pPr>
        <w:spacing w:after="0"/>
        <w:ind w:left="0"/>
        <w:jc w:val="both"/>
      </w:pPr>
      <w:bookmarkStart w:name="z330" w:id="191"/>
      <w:r>
        <w:rPr>
          <w:rFonts w:ascii="Times New Roman"/>
          <w:b w:val="false"/>
          <w:i w:val="false"/>
          <w:color w:val="000000"/>
          <w:sz w:val="28"/>
        </w:rPr>
        <w:t>
      Прошу Вас*___________________________________________________________</w:t>
      </w:r>
    </w:p>
    <w:bookmarkEnd w:id="191"/>
    <w:p>
      <w:pPr>
        <w:spacing w:after="0"/>
        <w:ind w:left="0"/>
        <w:jc w:val="both"/>
      </w:pPr>
      <w:r>
        <w:rPr>
          <w:rFonts w:ascii="Times New Roman"/>
          <w:b w:val="false"/>
          <w:i w:val="false"/>
          <w:color w:val="000000"/>
          <w:sz w:val="28"/>
        </w:rPr>
        <w:t xml:space="preserve">             (выдать дубликат удостоверения о признании документа об образовании)</w:t>
      </w:r>
    </w:p>
    <w:p>
      <w:pPr>
        <w:spacing w:after="0"/>
        <w:ind w:left="0"/>
        <w:jc w:val="both"/>
      </w:pPr>
      <w:r>
        <w:rPr>
          <w:rFonts w:ascii="Times New Roman"/>
          <w:b w:val="false"/>
          <w:i w:val="false"/>
          <w:color w:val="000000"/>
          <w:sz w:val="28"/>
        </w:rPr>
        <w:t>Причина ___________________________________________________________________</w:t>
      </w:r>
    </w:p>
    <w:p>
      <w:pPr>
        <w:spacing w:after="0"/>
        <w:ind w:left="0"/>
        <w:jc w:val="both"/>
      </w:pPr>
      <w:r>
        <w:rPr>
          <w:rFonts w:ascii="Times New Roman"/>
          <w:b w:val="false"/>
          <w:i w:val="false"/>
          <w:color w:val="000000"/>
          <w:sz w:val="28"/>
        </w:rPr>
        <w:t xml:space="preserve">                   (в связи с утерей/порчей удостоверения или др.)</w:t>
      </w:r>
    </w:p>
    <w:p>
      <w:pPr>
        <w:spacing w:after="0"/>
        <w:ind w:left="0"/>
        <w:jc w:val="both"/>
      </w:pPr>
      <w:r>
        <w:rPr>
          <w:rFonts w:ascii="Times New Roman"/>
          <w:b w:val="false"/>
          <w:i w:val="false"/>
          <w:color w:val="000000"/>
          <w:sz w:val="28"/>
        </w:rPr>
        <w:t>Вид, серия и номер документа об образовании*__________________________________</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 xml:space="preserve">             (диплом, аттестат, свидетельство, удостоверение, сертификат)</w:t>
      </w:r>
    </w:p>
    <w:p>
      <w:pPr>
        <w:spacing w:after="0"/>
        <w:ind w:left="0"/>
        <w:jc w:val="both"/>
      </w:pPr>
      <w:r>
        <w:rPr>
          <w:rFonts w:ascii="Times New Roman"/>
          <w:b w:val="false"/>
          <w:i w:val="false"/>
          <w:color w:val="000000"/>
          <w:sz w:val="28"/>
        </w:rPr>
        <w:t xml:space="preserve"> Кем выдан*________________________________________________________________</w:t>
      </w:r>
    </w:p>
    <w:p>
      <w:pPr>
        <w:spacing w:after="0"/>
        <w:ind w:left="0"/>
        <w:jc w:val="both"/>
      </w:pPr>
      <w:r>
        <w:rPr>
          <w:rFonts w:ascii="Times New Roman"/>
          <w:b w:val="false"/>
          <w:i w:val="false"/>
          <w:color w:val="000000"/>
          <w:sz w:val="28"/>
        </w:rPr>
        <w:t xml:space="preserve">             (полное наименование организации образования, страна)</w:t>
      </w:r>
    </w:p>
    <w:p>
      <w:pPr>
        <w:spacing w:after="0"/>
        <w:ind w:left="0"/>
        <w:jc w:val="both"/>
      </w:pPr>
      <w:r>
        <w:rPr>
          <w:rFonts w:ascii="Times New Roman"/>
          <w:b w:val="false"/>
          <w:i w:val="false"/>
          <w:color w:val="000000"/>
          <w:sz w:val="28"/>
        </w:rPr>
        <w:t xml:space="preserve"> по специальности/направлению*______________________________________________</w:t>
      </w:r>
    </w:p>
    <w:p>
      <w:pPr>
        <w:spacing w:after="0"/>
        <w:ind w:left="0"/>
        <w:jc w:val="both"/>
      </w:pPr>
      <w:r>
        <w:rPr>
          <w:rFonts w:ascii="Times New Roman"/>
          <w:b w:val="false"/>
          <w:i w:val="false"/>
          <w:color w:val="000000"/>
          <w:sz w:val="28"/>
        </w:rPr>
        <w:t xml:space="preserve"> __________________________________________________________________________</w:t>
      </w:r>
    </w:p>
    <w:p>
      <w:pPr>
        <w:spacing w:after="0"/>
        <w:ind w:left="0"/>
        <w:jc w:val="both"/>
      </w:pPr>
      <w:r>
        <w:rPr>
          <w:rFonts w:ascii="Times New Roman"/>
          <w:b w:val="false"/>
          <w:i w:val="false"/>
          <w:color w:val="000000"/>
          <w:sz w:val="28"/>
        </w:rPr>
        <w:t xml:space="preserve">                         (полное наименование)</w:t>
      </w:r>
    </w:p>
    <w:p>
      <w:pPr>
        <w:spacing w:after="0"/>
        <w:ind w:left="0"/>
        <w:jc w:val="both"/>
      </w:pPr>
      <w:r>
        <w:rPr>
          <w:rFonts w:ascii="Times New Roman"/>
          <w:b w:val="false"/>
          <w:i w:val="false"/>
          <w:color w:val="000000"/>
          <w:sz w:val="28"/>
        </w:rPr>
        <w:t xml:space="preserve"> Присвоенная квалификация/ степень*__________________________________________</w:t>
      </w:r>
    </w:p>
    <w:p>
      <w:pPr>
        <w:spacing w:after="0"/>
        <w:ind w:left="0"/>
        <w:jc w:val="both"/>
      </w:pPr>
      <w:r>
        <w:rPr>
          <w:rFonts w:ascii="Times New Roman"/>
          <w:b w:val="false"/>
          <w:i w:val="false"/>
          <w:color w:val="000000"/>
          <w:sz w:val="28"/>
        </w:rPr>
        <w:t xml:space="preserve"> __________________________________________________________________________</w:t>
      </w:r>
    </w:p>
    <w:p>
      <w:pPr>
        <w:spacing w:after="0"/>
        <w:ind w:left="0"/>
        <w:jc w:val="both"/>
      </w:pPr>
      <w:r>
        <w:rPr>
          <w:rFonts w:ascii="Times New Roman"/>
          <w:b w:val="false"/>
          <w:i w:val="false"/>
          <w:color w:val="000000"/>
          <w:sz w:val="28"/>
        </w:rPr>
        <w:t xml:space="preserve">                         (полное наименование)</w:t>
      </w:r>
    </w:p>
    <w:p>
      <w:pPr>
        <w:spacing w:after="0"/>
        <w:ind w:left="0"/>
        <w:jc w:val="both"/>
      </w:pPr>
      <w:r>
        <w:rPr>
          <w:rFonts w:ascii="Times New Roman"/>
          <w:b w:val="false"/>
          <w:i w:val="false"/>
          <w:color w:val="000000"/>
          <w:sz w:val="28"/>
        </w:rPr>
        <w:t xml:space="preserve"> Согласен(на) на использование сведений, составляющих охраняемую законом тайну,</w:t>
      </w:r>
    </w:p>
    <w:p>
      <w:pPr>
        <w:spacing w:after="0"/>
        <w:ind w:left="0"/>
        <w:jc w:val="both"/>
      </w:pPr>
      <w:r>
        <w:rPr>
          <w:rFonts w:ascii="Times New Roman"/>
          <w:b w:val="false"/>
          <w:i w:val="false"/>
          <w:color w:val="000000"/>
          <w:sz w:val="28"/>
        </w:rPr>
        <w:t xml:space="preserve"> содержащихся в информационных системах.</w:t>
      </w:r>
    </w:p>
    <w:p>
      <w:pPr>
        <w:spacing w:after="0"/>
        <w:ind w:left="0"/>
        <w:jc w:val="both"/>
      </w:pPr>
      <w:r>
        <w:rPr>
          <w:rFonts w:ascii="Times New Roman"/>
          <w:b w:val="false"/>
          <w:i w:val="false"/>
          <w:color w:val="000000"/>
          <w:sz w:val="28"/>
        </w:rPr>
        <w:t xml:space="preserve"> "___"________________20___года</w:t>
      </w:r>
    </w:p>
    <w:p>
      <w:pPr>
        <w:spacing w:after="0"/>
        <w:ind w:left="0"/>
        <w:jc w:val="both"/>
      </w:pPr>
      <w:r>
        <w:rPr>
          <w:rFonts w:ascii="Times New Roman"/>
          <w:b w:val="false"/>
          <w:i w:val="false"/>
          <w:color w:val="000000"/>
          <w:sz w:val="28"/>
        </w:rPr>
        <w:t xml:space="preserve"> _______________________________</w:t>
      </w:r>
    </w:p>
    <w:p>
      <w:pPr>
        <w:spacing w:after="0"/>
        <w:ind w:left="0"/>
        <w:jc w:val="both"/>
      </w:pPr>
      <w:r>
        <w:rPr>
          <w:rFonts w:ascii="Times New Roman"/>
          <w:b w:val="false"/>
          <w:i w:val="false"/>
          <w:color w:val="000000"/>
          <w:sz w:val="28"/>
        </w:rPr>
        <w:t xml:space="preserve">       (подпись)</w:t>
      </w:r>
    </w:p>
    <w:p>
      <w:pPr>
        <w:spacing w:after="0"/>
        <w:ind w:left="0"/>
        <w:jc w:val="both"/>
      </w:pPr>
      <w:r>
        <w:rPr>
          <w:rFonts w:ascii="Times New Roman"/>
          <w:b w:val="false"/>
          <w:i w:val="false"/>
          <w:color w:val="000000"/>
          <w:sz w:val="28"/>
        </w:rPr>
        <w:t xml:space="preserve"> *- обязательно к заполнению.</w:t>
      </w:r>
    </w:p>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image" Target="media/document_image_rId3.png"/><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B7E4FFDC37C534EB47D9E5D9DA0CC86" ma:contentTypeVersion="4" ma:contentTypeDescription="Создание документа." ma:contentTypeScope="" ma:versionID="5384df427a5e8c76032da3b9885bffdc">
  <xsd:schema xmlns:xsd="http://www.w3.org/2001/XMLSchema" xmlns:xs="http://www.w3.org/2001/XMLSchema" xmlns:p="http://schemas.microsoft.com/office/2006/metadata/properties" xmlns:ns2="72ade287-a926-42c9-bdfb-1b576dae87a6" targetNamespace="http://schemas.microsoft.com/office/2006/metadata/properties" ma:root="true" ma:fieldsID="2096004c0ca9ed3845397bd491477dfc" ns2:_="">
    <xsd:import namespace="72ade287-a926-42c9-bdfb-1b576dae87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de287-a926-42c9-bdfb-1b576dae8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FFDFEE-5F17-4857-B8A9-9670B16FFCCC}"/>
</file>

<file path=customXml/itemProps2.xml><?xml version="1.0" encoding="utf-8"?>
<ds:datastoreItem xmlns:ds="http://schemas.openxmlformats.org/officeDocument/2006/customXml" ds:itemID="{64F3CC28-1763-4CB5-983D-5FEDEBB5ED45}"/>
</file>

<file path=customXml/itemProps3.xml><?xml version="1.0" encoding="utf-8"?>
<ds:datastoreItem xmlns:ds="http://schemas.openxmlformats.org/officeDocument/2006/customXml" ds:itemID="{AF42A684-4B14-4AA7-90FE-FE1B140362A9}"/>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0x010100AB7E4FFDC37C534EB47D9E5D9DA0CC86</vt:lpwstr>
  </property>
</Properties>
</file>